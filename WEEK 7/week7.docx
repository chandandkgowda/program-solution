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AEF5C" w14:textId="77777777" w:rsidR="00894C16" w:rsidRPr="00894C16" w:rsidRDefault="00894C16" w:rsidP="00894C1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val="en-IN" w:eastAsia="en-IN"/>
        </w:rPr>
      </w:pPr>
      <w:r w:rsidRPr="00894C16"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val="en-IN" w:eastAsia="en-IN"/>
        </w:rPr>
        <w:t>9. ReactJS-HOL</w:t>
      </w:r>
    </w:p>
    <w:p w14:paraId="2F2FBF80" w14:textId="77777777" w:rsidR="000E28EA" w:rsidRPr="00894C16" w:rsidRDefault="00000000">
      <w:pPr>
        <w:rPr>
          <w:rFonts w:asciiTheme="majorHAnsi" w:hAnsiTheme="majorHAnsi" w:cstheme="majorHAnsi"/>
        </w:rPr>
      </w:pPr>
      <w:r w:rsidRPr="00894C16">
        <w:rPr>
          <w:rFonts w:asciiTheme="majorHAnsi" w:hAnsiTheme="majorHAnsi" w:cstheme="majorHAnsi"/>
        </w:rPr>
        <w:t>1. **ListOfPlayers**</w:t>
      </w:r>
    </w:p>
    <w:p w14:paraId="55D26246" w14:textId="77777777" w:rsidR="000E28EA" w:rsidRPr="00894C16" w:rsidRDefault="00000000">
      <w:pPr>
        <w:rPr>
          <w:rFonts w:asciiTheme="majorHAnsi" w:hAnsiTheme="majorHAnsi" w:cstheme="majorHAnsi"/>
        </w:rPr>
      </w:pPr>
      <w:r w:rsidRPr="00894C16">
        <w:rPr>
          <w:rFonts w:asciiTheme="majorHAnsi" w:hAnsiTheme="majorHAnsi" w:cstheme="majorHAnsi"/>
        </w:rPr>
        <w:t>- Uses ES6 `map()` and `filter()` methods.</w:t>
      </w:r>
    </w:p>
    <w:p w14:paraId="0310E9EE" w14:textId="77777777" w:rsidR="000E28EA" w:rsidRPr="00894C16" w:rsidRDefault="00000000">
      <w:pPr>
        <w:rPr>
          <w:rFonts w:asciiTheme="majorHAnsi" w:hAnsiTheme="majorHAnsi" w:cstheme="majorHAnsi"/>
        </w:rPr>
      </w:pPr>
      <w:r w:rsidRPr="00894C16">
        <w:rPr>
          <w:rFonts w:asciiTheme="majorHAnsi" w:hAnsiTheme="majorHAnsi" w:cstheme="majorHAnsi"/>
        </w:rPr>
        <w:t>- Demonstrates `let`, `const`, and arrow functions.</w:t>
      </w:r>
    </w:p>
    <w:p w14:paraId="3AEB026A" w14:textId="77777777" w:rsidR="000E28EA" w:rsidRPr="00894C16" w:rsidRDefault="00000000">
      <w:pPr>
        <w:rPr>
          <w:rFonts w:asciiTheme="majorHAnsi" w:hAnsiTheme="majorHAnsi" w:cstheme="majorHAnsi"/>
        </w:rPr>
      </w:pPr>
      <w:r w:rsidRPr="00894C16">
        <w:rPr>
          <w:rFonts w:asciiTheme="majorHAnsi" w:hAnsiTheme="majorHAnsi" w:cstheme="majorHAnsi"/>
          <w:sz w:val="20"/>
        </w:rPr>
        <w:t>const ListOfPlayers = () =&gt; {</w:t>
      </w:r>
      <w:r w:rsidRPr="00894C16">
        <w:rPr>
          <w:rFonts w:asciiTheme="majorHAnsi" w:hAnsiTheme="majorHAnsi" w:cstheme="majorHAnsi"/>
          <w:sz w:val="20"/>
        </w:rPr>
        <w:br/>
        <w:t xml:space="preserve">  const players = [</w:t>
      </w:r>
      <w:r w:rsidRPr="00894C16">
        <w:rPr>
          <w:rFonts w:asciiTheme="majorHAnsi" w:hAnsiTheme="majorHAnsi" w:cstheme="majorHAnsi"/>
          <w:sz w:val="20"/>
        </w:rPr>
        <w:br/>
        <w:t xml:space="preserve">    { name: "Virat", score: 85 },</w:t>
      </w:r>
      <w:r w:rsidRPr="00894C16">
        <w:rPr>
          <w:rFonts w:asciiTheme="majorHAnsi" w:hAnsiTheme="majorHAnsi" w:cstheme="majorHAnsi"/>
          <w:sz w:val="20"/>
        </w:rPr>
        <w:br/>
        <w:t xml:space="preserve">    { name: "Rohit", score: 65 },</w:t>
      </w:r>
      <w:r w:rsidRPr="00894C16">
        <w:rPr>
          <w:rFonts w:asciiTheme="majorHAnsi" w:hAnsiTheme="majorHAnsi" w:cstheme="majorHAnsi"/>
          <w:sz w:val="20"/>
        </w:rPr>
        <w:br/>
        <w:t xml:space="preserve">    { name: "Dhoni", score: 90 },</w:t>
      </w:r>
      <w:r w:rsidRPr="00894C16">
        <w:rPr>
          <w:rFonts w:asciiTheme="majorHAnsi" w:hAnsiTheme="majorHAnsi" w:cstheme="majorHAnsi"/>
          <w:sz w:val="20"/>
        </w:rPr>
        <w:br/>
        <w:t xml:space="preserve">    { name: "Pant", score: 55 },</w:t>
      </w:r>
      <w:r w:rsidRPr="00894C16">
        <w:rPr>
          <w:rFonts w:asciiTheme="majorHAnsi" w:hAnsiTheme="majorHAnsi" w:cstheme="majorHAnsi"/>
          <w:sz w:val="20"/>
        </w:rPr>
        <w:br/>
        <w:t xml:space="preserve">    { name: "KL Rahul", score: 74 },</w:t>
      </w:r>
      <w:r w:rsidRPr="00894C16">
        <w:rPr>
          <w:rFonts w:asciiTheme="majorHAnsi" w:hAnsiTheme="majorHAnsi" w:cstheme="majorHAnsi"/>
          <w:sz w:val="20"/>
        </w:rPr>
        <w:br/>
        <w:t xml:space="preserve">    { name: "Hardik", score: 50 },</w:t>
      </w:r>
      <w:r w:rsidRPr="00894C16">
        <w:rPr>
          <w:rFonts w:asciiTheme="majorHAnsi" w:hAnsiTheme="majorHAnsi" w:cstheme="majorHAnsi"/>
          <w:sz w:val="20"/>
        </w:rPr>
        <w:br/>
        <w:t xml:space="preserve">    { name: "Shami", score: 88 },</w:t>
      </w:r>
      <w:r w:rsidRPr="00894C16">
        <w:rPr>
          <w:rFonts w:asciiTheme="majorHAnsi" w:hAnsiTheme="majorHAnsi" w:cstheme="majorHAnsi"/>
          <w:sz w:val="20"/>
        </w:rPr>
        <w:br/>
        <w:t xml:space="preserve">    { name: "Jadeja", score: 45 },</w:t>
      </w:r>
      <w:r w:rsidRPr="00894C16">
        <w:rPr>
          <w:rFonts w:asciiTheme="majorHAnsi" w:hAnsiTheme="majorHAnsi" w:cstheme="majorHAnsi"/>
          <w:sz w:val="20"/>
        </w:rPr>
        <w:br/>
        <w:t xml:space="preserve">    { name: "Bumrah", score: 95 },</w:t>
      </w:r>
      <w:r w:rsidRPr="00894C16">
        <w:rPr>
          <w:rFonts w:asciiTheme="majorHAnsi" w:hAnsiTheme="majorHAnsi" w:cstheme="majorHAnsi"/>
          <w:sz w:val="20"/>
        </w:rPr>
        <w:br/>
        <w:t xml:space="preserve">    { name: "Surya", score: 60 },</w:t>
      </w:r>
      <w:r w:rsidRPr="00894C16">
        <w:rPr>
          <w:rFonts w:asciiTheme="majorHAnsi" w:hAnsiTheme="majorHAnsi" w:cstheme="majorHAnsi"/>
          <w:sz w:val="20"/>
        </w:rPr>
        <w:br/>
        <w:t xml:space="preserve">    { name: "Gill", score: 70 }</w:t>
      </w:r>
      <w:r w:rsidRPr="00894C16">
        <w:rPr>
          <w:rFonts w:asciiTheme="majorHAnsi" w:hAnsiTheme="majorHAnsi" w:cstheme="majorHAnsi"/>
          <w:sz w:val="20"/>
        </w:rPr>
        <w:br/>
        <w:t xml:space="preserve">  ];</w:t>
      </w:r>
      <w:r w:rsidRPr="00894C16">
        <w:rPr>
          <w:rFonts w:asciiTheme="majorHAnsi" w:hAnsiTheme="majorHAnsi" w:cstheme="majorHAnsi"/>
          <w:sz w:val="20"/>
        </w:rPr>
        <w:br/>
      </w:r>
      <w:r w:rsidRPr="00894C16">
        <w:rPr>
          <w:rFonts w:asciiTheme="majorHAnsi" w:hAnsiTheme="majorHAnsi" w:cstheme="majorHAnsi"/>
          <w:sz w:val="20"/>
        </w:rPr>
        <w:br/>
        <w:t xml:space="preserve">  const below70 = players.filter(p =&gt; p.score &lt; 70);</w:t>
      </w:r>
      <w:r w:rsidRPr="00894C16">
        <w:rPr>
          <w:rFonts w:asciiTheme="majorHAnsi" w:hAnsiTheme="majorHAnsi" w:cstheme="majorHAnsi"/>
          <w:sz w:val="20"/>
        </w:rPr>
        <w:br/>
      </w:r>
      <w:r w:rsidRPr="00894C16">
        <w:rPr>
          <w:rFonts w:asciiTheme="majorHAnsi" w:hAnsiTheme="majorHAnsi" w:cstheme="majorHAnsi"/>
          <w:sz w:val="20"/>
        </w:rPr>
        <w:br/>
        <w:t xml:space="preserve">  return (</w:t>
      </w:r>
      <w:r w:rsidRPr="00894C16">
        <w:rPr>
          <w:rFonts w:asciiTheme="majorHAnsi" w:hAnsiTheme="majorHAnsi" w:cstheme="majorHAnsi"/>
          <w:sz w:val="20"/>
        </w:rPr>
        <w:br/>
        <w:t xml:space="preserve">    &lt;&gt;</w:t>
      </w:r>
      <w:r w:rsidRPr="00894C16">
        <w:rPr>
          <w:rFonts w:asciiTheme="majorHAnsi" w:hAnsiTheme="majorHAnsi" w:cstheme="majorHAnsi"/>
          <w:sz w:val="20"/>
        </w:rPr>
        <w:br/>
        <w:t xml:space="preserve">      &lt;h2&gt;All Players&lt;/h2&gt;</w:t>
      </w:r>
      <w:r w:rsidRPr="00894C16">
        <w:rPr>
          <w:rFonts w:asciiTheme="majorHAnsi" w:hAnsiTheme="majorHAnsi" w:cstheme="majorHAnsi"/>
          <w:sz w:val="20"/>
        </w:rPr>
        <w:br/>
        <w:t xml:space="preserve">      &lt;ul&gt;{players.map(p =&gt; &lt;li&gt;{p.name}: {p.score}&lt;/li&gt;)}&lt;/ul&gt;</w:t>
      </w:r>
      <w:r w:rsidRPr="00894C16">
        <w:rPr>
          <w:rFonts w:asciiTheme="majorHAnsi" w:hAnsiTheme="majorHAnsi" w:cstheme="majorHAnsi"/>
          <w:sz w:val="20"/>
        </w:rPr>
        <w:br/>
        <w:t xml:space="preserve">      &lt;h3&gt;Players with score below 70&lt;/h3&gt;</w:t>
      </w:r>
      <w:r w:rsidRPr="00894C16">
        <w:rPr>
          <w:rFonts w:asciiTheme="majorHAnsi" w:hAnsiTheme="majorHAnsi" w:cstheme="majorHAnsi"/>
          <w:sz w:val="20"/>
        </w:rPr>
        <w:br/>
        <w:t xml:space="preserve">      &lt;ul&gt;{below70.map(p =&gt; &lt;li&gt;{p.name}&lt;/li&gt;)}&lt;/ul&gt;</w:t>
      </w:r>
      <w:r w:rsidRPr="00894C16">
        <w:rPr>
          <w:rFonts w:asciiTheme="majorHAnsi" w:hAnsiTheme="majorHAnsi" w:cstheme="majorHAnsi"/>
          <w:sz w:val="20"/>
        </w:rPr>
        <w:br/>
        <w:t xml:space="preserve">    &lt;/&gt;</w:t>
      </w:r>
      <w:r w:rsidRPr="00894C16">
        <w:rPr>
          <w:rFonts w:asciiTheme="majorHAnsi" w:hAnsiTheme="majorHAnsi" w:cstheme="majorHAnsi"/>
          <w:sz w:val="20"/>
        </w:rPr>
        <w:br/>
        <w:t xml:space="preserve">  );</w:t>
      </w:r>
      <w:r w:rsidRPr="00894C16">
        <w:rPr>
          <w:rFonts w:asciiTheme="majorHAnsi" w:hAnsiTheme="majorHAnsi" w:cstheme="majorHAnsi"/>
          <w:sz w:val="20"/>
        </w:rPr>
        <w:br/>
        <w:t>};</w:t>
      </w:r>
    </w:p>
    <w:p w14:paraId="64C863C4" w14:textId="77777777" w:rsidR="000E28EA" w:rsidRPr="00894C16" w:rsidRDefault="00000000">
      <w:pPr>
        <w:rPr>
          <w:rFonts w:asciiTheme="majorHAnsi" w:hAnsiTheme="majorHAnsi" w:cstheme="majorHAnsi"/>
        </w:rPr>
      </w:pPr>
      <w:r w:rsidRPr="00894C16">
        <w:rPr>
          <w:rFonts w:asciiTheme="majorHAnsi" w:hAnsiTheme="majorHAnsi" w:cstheme="majorHAnsi"/>
        </w:rPr>
        <w:t>2. **IndianPlayers**</w:t>
      </w:r>
    </w:p>
    <w:p w14:paraId="76A83D14" w14:textId="77777777" w:rsidR="000E28EA" w:rsidRPr="00894C16" w:rsidRDefault="00000000">
      <w:pPr>
        <w:rPr>
          <w:rFonts w:asciiTheme="majorHAnsi" w:hAnsiTheme="majorHAnsi" w:cstheme="majorHAnsi"/>
        </w:rPr>
      </w:pPr>
      <w:r w:rsidRPr="00894C16">
        <w:rPr>
          <w:rFonts w:asciiTheme="majorHAnsi" w:hAnsiTheme="majorHAnsi" w:cstheme="majorHAnsi"/>
        </w:rPr>
        <w:t>- Demonstrates destructuring and merging arrays with the spread operator.</w:t>
      </w:r>
    </w:p>
    <w:p w14:paraId="2F3C112B" w14:textId="77777777" w:rsidR="000E28EA" w:rsidRPr="00894C16" w:rsidRDefault="00000000">
      <w:pPr>
        <w:rPr>
          <w:rFonts w:asciiTheme="majorHAnsi" w:hAnsiTheme="majorHAnsi" w:cstheme="majorHAnsi"/>
        </w:rPr>
      </w:pPr>
      <w:r w:rsidRPr="00894C16">
        <w:rPr>
          <w:rFonts w:asciiTheme="majorHAnsi" w:hAnsiTheme="majorHAnsi" w:cstheme="majorHAnsi"/>
          <w:sz w:val="20"/>
        </w:rPr>
        <w:t>const IndianPlayers = () =&gt; {</w:t>
      </w:r>
      <w:r w:rsidRPr="00894C16">
        <w:rPr>
          <w:rFonts w:asciiTheme="majorHAnsi" w:hAnsiTheme="majorHAnsi" w:cstheme="majorHAnsi"/>
          <w:sz w:val="20"/>
        </w:rPr>
        <w:br/>
        <w:t xml:space="preserve">  const oddPlayers = ["Kohli", "Dhoni", "Pant"];</w:t>
      </w:r>
      <w:r w:rsidRPr="00894C16">
        <w:rPr>
          <w:rFonts w:asciiTheme="majorHAnsi" w:hAnsiTheme="majorHAnsi" w:cstheme="majorHAnsi"/>
          <w:sz w:val="20"/>
        </w:rPr>
        <w:br/>
        <w:t xml:space="preserve">  const evenPlayers = ["Rohit", "KL Rahul", "Hardik"];</w:t>
      </w:r>
      <w:r w:rsidRPr="00894C16">
        <w:rPr>
          <w:rFonts w:asciiTheme="majorHAnsi" w:hAnsiTheme="majorHAnsi" w:cstheme="majorHAnsi"/>
          <w:sz w:val="20"/>
        </w:rPr>
        <w:br/>
      </w:r>
      <w:r w:rsidRPr="00894C16">
        <w:rPr>
          <w:rFonts w:asciiTheme="majorHAnsi" w:hAnsiTheme="majorHAnsi" w:cstheme="majorHAnsi"/>
          <w:sz w:val="20"/>
        </w:rPr>
        <w:br/>
        <w:t xml:space="preserve">  const [player1, player2, player3] = oddPlayers;</w:t>
      </w:r>
      <w:r w:rsidRPr="00894C16">
        <w:rPr>
          <w:rFonts w:asciiTheme="majorHAnsi" w:hAnsiTheme="majorHAnsi" w:cstheme="majorHAnsi"/>
          <w:sz w:val="20"/>
        </w:rPr>
        <w:br/>
        <w:t xml:space="preserve">  const [even1, even2, even3] = evenPlayers;</w:t>
      </w:r>
      <w:r w:rsidRPr="00894C16">
        <w:rPr>
          <w:rFonts w:asciiTheme="majorHAnsi" w:hAnsiTheme="majorHAnsi" w:cstheme="majorHAnsi"/>
          <w:sz w:val="20"/>
        </w:rPr>
        <w:br/>
      </w:r>
      <w:r w:rsidRPr="00894C16">
        <w:rPr>
          <w:rFonts w:asciiTheme="majorHAnsi" w:hAnsiTheme="majorHAnsi" w:cstheme="majorHAnsi"/>
          <w:sz w:val="20"/>
        </w:rPr>
        <w:br/>
        <w:t xml:space="preserve">  const T20players = ["Bumrah", "Surya"];</w:t>
      </w:r>
      <w:r w:rsidRPr="00894C16">
        <w:rPr>
          <w:rFonts w:asciiTheme="majorHAnsi" w:hAnsiTheme="majorHAnsi" w:cstheme="majorHAnsi"/>
          <w:sz w:val="20"/>
        </w:rPr>
        <w:br/>
        <w:t xml:space="preserve">  const RanjiTrophy = ["Iyer", "Tripathi"];</w:t>
      </w:r>
      <w:r w:rsidRPr="00894C16">
        <w:rPr>
          <w:rFonts w:asciiTheme="majorHAnsi" w:hAnsiTheme="majorHAnsi" w:cstheme="majorHAnsi"/>
          <w:sz w:val="20"/>
        </w:rPr>
        <w:br/>
      </w:r>
      <w:r w:rsidRPr="00894C16">
        <w:rPr>
          <w:rFonts w:asciiTheme="majorHAnsi" w:hAnsiTheme="majorHAnsi" w:cstheme="majorHAnsi"/>
          <w:sz w:val="20"/>
        </w:rPr>
        <w:lastRenderedPageBreak/>
        <w:t xml:space="preserve">  const allPlayers = [...T20players, ...RanjiTrophy];</w:t>
      </w:r>
      <w:r w:rsidRPr="00894C16">
        <w:rPr>
          <w:rFonts w:asciiTheme="majorHAnsi" w:hAnsiTheme="majorHAnsi" w:cstheme="majorHAnsi"/>
          <w:sz w:val="20"/>
        </w:rPr>
        <w:br/>
      </w:r>
      <w:r w:rsidRPr="00894C16">
        <w:rPr>
          <w:rFonts w:asciiTheme="majorHAnsi" w:hAnsiTheme="majorHAnsi" w:cstheme="majorHAnsi"/>
          <w:sz w:val="20"/>
        </w:rPr>
        <w:br/>
        <w:t xml:space="preserve">  return (</w:t>
      </w:r>
      <w:r w:rsidRPr="00894C16">
        <w:rPr>
          <w:rFonts w:asciiTheme="majorHAnsi" w:hAnsiTheme="majorHAnsi" w:cstheme="majorHAnsi"/>
          <w:sz w:val="20"/>
        </w:rPr>
        <w:br/>
        <w:t xml:space="preserve">    &lt;&gt;</w:t>
      </w:r>
      <w:r w:rsidRPr="00894C16">
        <w:rPr>
          <w:rFonts w:asciiTheme="majorHAnsi" w:hAnsiTheme="majorHAnsi" w:cstheme="majorHAnsi"/>
          <w:sz w:val="20"/>
        </w:rPr>
        <w:br/>
        <w:t xml:space="preserve">      &lt;h2&gt;Odd Players: {player1}, {player2}, {player3}&lt;/h2&gt;</w:t>
      </w:r>
      <w:r w:rsidRPr="00894C16">
        <w:rPr>
          <w:rFonts w:asciiTheme="majorHAnsi" w:hAnsiTheme="majorHAnsi" w:cstheme="majorHAnsi"/>
          <w:sz w:val="20"/>
        </w:rPr>
        <w:br/>
        <w:t xml:space="preserve">      &lt;h2&gt;Even Players: {even1}, {even2}, {even3}&lt;/h2&gt;</w:t>
      </w:r>
      <w:r w:rsidRPr="00894C16">
        <w:rPr>
          <w:rFonts w:asciiTheme="majorHAnsi" w:hAnsiTheme="majorHAnsi" w:cstheme="majorHAnsi"/>
          <w:sz w:val="20"/>
        </w:rPr>
        <w:br/>
        <w:t xml:space="preserve">      &lt;h3&gt;Merged Team: {allPlayers.join(", ")}&lt;/h3&gt;</w:t>
      </w:r>
      <w:r w:rsidRPr="00894C16">
        <w:rPr>
          <w:rFonts w:asciiTheme="majorHAnsi" w:hAnsiTheme="majorHAnsi" w:cstheme="majorHAnsi"/>
          <w:sz w:val="20"/>
        </w:rPr>
        <w:br/>
        <w:t xml:space="preserve">    &lt;/&gt;</w:t>
      </w:r>
      <w:r w:rsidRPr="00894C16">
        <w:rPr>
          <w:rFonts w:asciiTheme="majorHAnsi" w:hAnsiTheme="majorHAnsi" w:cstheme="majorHAnsi"/>
          <w:sz w:val="20"/>
        </w:rPr>
        <w:br/>
        <w:t xml:space="preserve">  );</w:t>
      </w:r>
      <w:r w:rsidRPr="00894C16">
        <w:rPr>
          <w:rFonts w:asciiTheme="majorHAnsi" w:hAnsiTheme="majorHAnsi" w:cstheme="majorHAnsi"/>
          <w:sz w:val="20"/>
        </w:rPr>
        <w:br/>
        <w:t>};</w:t>
      </w:r>
    </w:p>
    <w:p w14:paraId="2E6B5D7D" w14:textId="77777777" w:rsidR="000E28EA" w:rsidRPr="00894C16" w:rsidRDefault="00000000">
      <w:pPr>
        <w:rPr>
          <w:rFonts w:asciiTheme="majorHAnsi" w:hAnsiTheme="majorHAnsi" w:cstheme="majorHAnsi"/>
        </w:rPr>
      </w:pPr>
      <w:r w:rsidRPr="00894C16">
        <w:rPr>
          <w:rFonts w:asciiTheme="majorHAnsi" w:hAnsiTheme="majorHAnsi" w:cstheme="majorHAnsi"/>
        </w:rPr>
        <w:t>3. **App Component**</w:t>
      </w:r>
    </w:p>
    <w:p w14:paraId="67EE4718" w14:textId="77777777" w:rsidR="000E28EA" w:rsidRPr="00894C16" w:rsidRDefault="00000000">
      <w:pPr>
        <w:rPr>
          <w:rFonts w:asciiTheme="majorHAnsi" w:hAnsiTheme="majorHAnsi" w:cstheme="majorHAnsi"/>
        </w:rPr>
      </w:pPr>
      <w:r w:rsidRPr="00894C16">
        <w:rPr>
          <w:rFonts w:asciiTheme="majorHAnsi" w:hAnsiTheme="majorHAnsi" w:cstheme="majorHAnsi"/>
          <w:sz w:val="20"/>
        </w:rPr>
        <w:t>const App = () =&gt; {</w:t>
      </w:r>
      <w:r w:rsidRPr="00894C16">
        <w:rPr>
          <w:rFonts w:asciiTheme="majorHAnsi" w:hAnsiTheme="majorHAnsi" w:cstheme="majorHAnsi"/>
          <w:sz w:val="20"/>
        </w:rPr>
        <w:br/>
        <w:t xml:space="preserve">  const flag = true;</w:t>
      </w:r>
      <w:r w:rsidRPr="00894C16">
        <w:rPr>
          <w:rFonts w:asciiTheme="majorHAnsi" w:hAnsiTheme="majorHAnsi" w:cstheme="majorHAnsi"/>
          <w:sz w:val="20"/>
        </w:rPr>
        <w:br/>
        <w:t xml:space="preserve">  return &lt;div&gt;{flag ? &lt;ListOfPlayers /&gt; : &lt;IndianPlayers /&gt;}&lt;/div&gt;;</w:t>
      </w:r>
      <w:r w:rsidRPr="00894C16">
        <w:rPr>
          <w:rFonts w:asciiTheme="majorHAnsi" w:hAnsiTheme="majorHAnsi" w:cstheme="majorHAnsi"/>
          <w:sz w:val="20"/>
        </w:rPr>
        <w:br/>
        <w:t>};</w:t>
      </w:r>
    </w:p>
    <w:p w14:paraId="4306A72F" w14:textId="77777777" w:rsidR="00894C16" w:rsidRPr="00894C16" w:rsidRDefault="00894C16" w:rsidP="00894C1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val="en-IN" w:eastAsia="en-IN"/>
        </w:rPr>
      </w:pPr>
      <w:r w:rsidRPr="00894C16"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val="en-IN" w:eastAsia="en-IN"/>
        </w:rPr>
        <w:t>10. ReactJS-HOL</w:t>
      </w:r>
    </w:p>
    <w:p w14:paraId="6253FCE8" w14:textId="77777777" w:rsidR="000E28EA" w:rsidRPr="00894C16" w:rsidRDefault="00000000">
      <w:pPr>
        <w:rPr>
          <w:rFonts w:asciiTheme="majorHAnsi" w:hAnsiTheme="majorHAnsi" w:cstheme="majorHAnsi"/>
        </w:rPr>
      </w:pPr>
      <w:r w:rsidRPr="00894C16">
        <w:rPr>
          <w:rFonts w:asciiTheme="majorHAnsi" w:hAnsiTheme="majorHAnsi" w:cstheme="majorHAnsi"/>
        </w:rPr>
        <w:t>1. **OfficeList Component**</w:t>
      </w:r>
    </w:p>
    <w:p w14:paraId="4B1A4432" w14:textId="77777777" w:rsidR="000E28EA" w:rsidRPr="00894C16" w:rsidRDefault="00000000">
      <w:pPr>
        <w:rPr>
          <w:rFonts w:asciiTheme="majorHAnsi" w:hAnsiTheme="majorHAnsi" w:cstheme="majorHAnsi"/>
        </w:rPr>
      </w:pPr>
      <w:r w:rsidRPr="00894C16">
        <w:rPr>
          <w:rFonts w:asciiTheme="majorHAnsi" w:hAnsiTheme="majorHAnsi" w:cstheme="majorHAnsi"/>
          <w:sz w:val="20"/>
        </w:rPr>
        <w:t>const OfficeList = () =&gt; {</w:t>
      </w:r>
      <w:r w:rsidRPr="00894C16">
        <w:rPr>
          <w:rFonts w:asciiTheme="majorHAnsi" w:hAnsiTheme="majorHAnsi" w:cstheme="majorHAnsi"/>
          <w:sz w:val="20"/>
        </w:rPr>
        <w:br/>
        <w:t xml:space="preserve">  const offices = [</w:t>
      </w:r>
      <w:r w:rsidRPr="00894C16">
        <w:rPr>
          <w:rFonts w:asciiTheme="majorHAnsi" w:hAnsiTheme="majorHAnsi" w:cstheme="majorHAnsi"/>
          <w:sz w:val="20"/>
        </w:rPr>
        <w:br/>
        <w:t xml:space="preserve">    { name: "WeWork", rent: 55000, address: "Bangalore" },</w:t>
      </w:r>
      <w:r w:rsidRPr="00894C16">
        <w:rPr>
          <w:rFonts w:asciiTheme="majorHAnsi" w:hAnsiTheme="majorHAnsi" w:cstheme="majorHAnsi"/>
          <w:sz w:val="20"/>
        </w:rPr>
        <w:br/>
        <w:t xml:space="preserve">    { name: "91Springboard", rent: 62000, address: "Mumbai" },</w:t>
      </w:r>
      <w:r w:rsidRPr="00894C16">
        <w:rPr>
          <w:rFonts w:asciiTheme="majorHAnsi" w:hAnsiTheme="majorHAnsi" w:cstheme="majorHAnsi"/>
          <w:sz w:val="20"/>
        </w:rPr>
        <w:br/>
        <w:t xml:space="preserve">    { name: "Regus", rent: 75000, address: "Delhi" }</w:t>
      </w:r>
      <w:r w:rsidRPr="00894C16">
        <w:rPr>
          <w:rFonts w:asciiTheme="majorHAnsi" w:hAnsiTheme="majorHAnsi" w:cstheme="majorHAnsi"/>
          <w:sz w:val="20"/>
        </w:rPr>
        <w:br/>
        <w:t xml:space="preserve">  ];</w:t>
      </w:r>
      <w:r w:rsidRPr="00894C16">
        <w:rPr>
          <w:rFonts w:asciiTheme="majorHAnsi" w:hAnsiTheme="majorHAnsi" w:cstheme="majorHAnsi"/>
          <w:sz w:val="20"/>
        </w:rPr>
        <w:br/>
      </w:r>
      <w:r w:rsidRPr="00894C16">
        <w:rPr>
          <w:rFonts w:asciiTheme="majorHAnsi" w:hAnsiTheme="majorHAnsi" w:cstheme="majorHAnsi"/>
          <w:sz w:val="20"/>
        </w:rPr>
        <w:br/>
        <w:t xml:space="preserve">  const heading = &lt;h1&gt;Office Space Rentals&lt;/h1&gt;;</w:t>
      </w:r>
      <w:r w:rsidRPr="00894C16">
        <w:rPr>
          <w:rFonts w:asciiTheme="majorHAnsi" w:hAnsiTheme="majorHAnsi" w:cstheme="majorHAnsi"/>
          <w:sz w:val="20"/>
        </w:rPr>
        <w:br/>
      </w:r>
      <w:r w:rsidRPr="00894C16">
        <w:rPr>
          <w:rFonts w:asciiTheme="majorHAnsi" w:hAnsiTheme="majorHAnsi" w:cstheme="majorHAnsi"/>
          <w:sz w:val="20"/>
        </w:rPr>
        <w:br/>
        <w:t xml:space="preserve">  return (</w:t>
      </w:r>
      <w:r w:rsidRPr="00894C16">
        <w:rPr>
          <w:rFonts w:asciiTheme="majorHAnsi" w:hAnsiTheme="majorHAnsi" w:cstheme="majorHAnsi"/>
          <w:sz w:val="20"/>
        </w:rPr>
        <w:br/>
        <w:t xml:space="preserve">    &lt;&gt;</w:t>
      </w:r>
      <w:r w:rsidRPr="00894C16">
        <w:rPr>
          <w:rFonts w:asciiTheme="majorHAnsi" w:hAnsiTheme="majorHAnsi" w:cstheme="majorHAnsi"/>
          <w:sz w:val="20"/>
        </w:rPr>
        <w:br/>
        <w:t xml:space="preserve">      {heading}</w:t>
      </w:r>
      <w:r w:rsidRPr="00894C16">
        <w:rPr>
          <w:rFonts w:asciiTheme="majorHAnsi" w:hAnsiTheme="majorHAnsi" w:cstheme="majorHAnsi"/>
          <w:sz w:val="20"/>
        </w:rPr>
        <w:br/>
        <w:t xml:space="preserve">      &lt;img src="office.jpg" alt="Office" width="300" /&gt;</w:t>
      </w:r>
      <w:r w:rsidRPr="00894C16">
        <w:rPr>
          <w:rFonts w:asciiTheme="majorHAnsi" w:hAnsiTheme="majorHAnsi" w:cstheme="majorHAnsi"/>
          <w:sz w:val="20"/>
        </w:rPr>
        <w:br/>
        <w:t xml:space="preserve">      {offices.map((office, idx) =&gt; (</w:t>
      </w:r>
      <w:r w:rsidRPr="00894C16">
        <w:rPr>
          <w:rFonts w:asciiTheme="majorHAnsi" w:hAnsiTheme="majorHAnsi" w:cstheme="majorHAnsi"/>
          <w:sz w:val="20"/>
        </w:rPr>
        <w:br/>
        <w:t xml:space="preserve">        &lt;div key={idx}&gt;</w:t>
      </w:r>
      <w:r w:rsidRPr="00894C16">
        <w:rPr>
          <w:rFonts w:asciiTheme="majorHAnsi" w:hAnsiTheme="majorHAnsi" w:cstheme="majorHAnsi"/>
          <w:sz w:val="20"/>
        </w:rPr>
        <w:br/>
        <w:t xml:space="preserve">          &lt;h3&gt;{office.name}&lt;/h3&gt;</w:t>
      </w:r>
      <w:r w:rsidRPr="00894C16">
        <w:rPr>
          <w:rFonts w:asciiTheme="majorHAnsi" w:hAnsiTheme="majorHAnsi" w:cstheme="majorHAnsi"/>
          <w:sz w:val="20"/>
        </w:rPr>
        <w:br/>
        <w:t xml:space="preserve">          &lt;p style={{ color: office.rent &lt; 60000 ? 'red' : 'green' }}&gt;</w:t>
      </w:r>
      <w:r w:rsidRPr="00894C16">
        <w:rPr>
          <w:rFonts w:asciiTheme="majorHAnsi" w:hAnsiTheme="majorHAnsi" w:cstheme="majorHAnsi"/>
          <w:sz w:val="20"/>
        </w:rPr>
        <w:br/>
        <w:t xml:space="preserve">            Rent: ₹{office.rent}</w:t>
      </w:r>
      <w:r w:rsidRPr="00894C16">
        <w:rPr>
          <w:rFonts w:asciiTheme="majorHAnsi" w:hAnsiTheme="majorHAnsi" w:cstheme="majorHAnsi"/>
          <w:sz w:val="20"/>
        </w:rPr>
        <w:br/>
        <w:t xml:space="preserve">          &lt;/p&gt;</w:t>
      </w:r>
      <w:r w:rsidRPr="00894C16">
        <w:rPr>
          <w:rFonts w:asciiTheme="majorHAnsi" w:hAnsiTheme="majorHAnsi" w:cstheme="majorHAnsi"/>
          <w:sz w:val="20"/>
        </w:rPr>
        <w:br/>
        <w:t xml:space="preserve">          &lt;p&gt;Address: {office.address}&lt;/p&gt;</w:t>
      </w:r>
      <w:r w:rsidRPr="00894C16">
        <w:rPr>
          <w:rFonts w:asciiTheme="majorHAnsi" w:hAnsiTheme="majorHAnsi" w:cstheme="majorHAnsi"/>
          <w:sz w:val="20"/>
        </w:rPr>
        <w:br/>
        <w:t xml:space="preserve">        &lt;/div&gt;</w:t>
      </w:r>
      <w:r w:rsidRPr="00894C16">
        <w:rPr>
          <w:rFonts w:asciiTheme="majorHAnsi" w:hAnsiTheme="majorHAnsi" w:cstheme="majorHAnsi"/>
          <w:sz w:val="20"/>
        </w:rPr>
        <w:br/>
        <w:t xml:space="preserve">      ))}</w:t>
      </w:r>
      <w:r w:rsidRPr="00894C16">
        <w:rPr>
          <w:rFonts w:asciiTheme="majorHAnsi" w:hAnsiTheme="majorHAnsi" w:cstheme="majorHAnsi"/>
          <w:sz w:val="20"/>
        </w:rPr>
        <w:br/>
        <w:t xml:space="preserve">    &lt;/&gt;</w:t>
      </w:r>
      <w:r w:rsidRPr="00894C16">
        <w:rPr>
          <w:rFonts w:asciiTheme="majorHAnsi" w:hAnsiTheme="majorHAnsi" w:cstheme="majorHAnsi"/>
          <w:sz w:val="20"/>
        </w:rPr>
        <w:br/>
        <w:t xml:space="preserve">  );</w:t>
      </w:r>
      <w:r w:rsidRPr="00894C16">
        <w:rPr>
          <w:rFonts w:asciiTheme="majorHAnsi" w:hAnsiTheme="majorHAnsi" w:cstheme="majorHAnsi"/>
          <w:sz w:val="20"/>
        </w:rPr>
        <w:br/>
        <w:t>};</w:t>
      </w:r>
    </w:p>
    <w:p w14:paraId="54CDA365" w14:textId="77777777" w:rsidR="00894C16" w:rsidRPr="00894C16" w:rsidRDefault="00894C16" w:rsidP="00894C1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val="en-IN" w:eastAsia="en-IN"/>
        </w:rPr>
      </w:pPr>
      <w:r w:rsidRPr="00894C16"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val="en-IN" w:eastAsia="en-IN"/>
        </w:rPr>
        <w:lastRenderedPageBreak/>
        <w:t>11. ReactJS-HOL</w:t>
      </w:r>
    </w:p>
    <w:p w14:paraId="0E51742B" w14:textId="77777777" w:rsidR="000E28EA" w:rsidRPr="00894C16" w:rsidRDefault="00000000">
      <w:pPr>
        <w:rPr>
          <w:rFonts w:asciiTheme="majorHAnsi" w:hAnsiTheme="majorHAnsi" w:cstheme="majorHAnsi"/>
        </w:rPr>
      </w:pPr>
      <w:r w:rsidRPr="00894C16">
        <w:rPr>
          <w:rFonts w:asciiTheme="majorHAnsi" w:hAnsiTheme="majorHAnsi" w:cstheme="majorHAnsi"/>
        </w:rPr>
        <w:t>1. **EventExample Class Component**</w:t>
      </w:r>
    </w:p>
    <w:p w14:paraId="65E24CC4" w14:textId="77777777" w:rsidR="000E28EA" w:rsidRPr="00894C16" w:rsidRDefault="00000000">
      <w:pPr>
        <w:rPr>
          <w:rFonts w:asciiTheme="majorHAnsi" w:hAnsiTheme="majorHAnsi" w:cstheme="majorHAnsi"/>
        </w:rPr>
      </w:pPr>
      <w:r w:rsidRPr="00894C16">
        <w:rPr>
          <w:rFonts w:asciiTheme="majorHAnsi" w:hAnsiTheme="majorHAnsi" w:cstheme="majorHAnsi"/>
          <w:sz w:val="20"/>
        </w:rPr>
        <w:t>class EventExample extends React.Component {</w:t>
      </w:r>
      <w:r w:rsidRPr="00894C16">
        <w:rPr>
          <w:rFonts w:asciiTheme="majorHAnsi" w:hAnsiTheme="majorHAnsi" w:cstheme="majorHAnsi"/>
          <w:sz w:val="20"/>
        </w:rPr>
        <w:br/>
        <w:t xml:space="preserve">  constructor() {</w:t>
      </w:r>
      <w:r w:rsidRPr="00894C16">
        <w:rPr>
          <w:rFonts w:asciiTheme="majorHAnsi" w:hAnsiTheme="majorHAnsi" w:cstheme="majorHAnsi"/>
          <w:sz w:val="20"/>
        </w:rPr>
        <w:br/>
        <w:t xml:space="preserve">    super();</w:t>
      </w:r>
      <w:r w:rsidRPr="00894C16">
        <w:rPr>
          <w:rFonts w:asciiTheme="majorHAnsi" w:hAnsiTheme="majorHAnsi" w:cstheme="majorHAnsi"/>
          <w:sz w:val="20"/>
        </w:rPr>
        <w:br/>
        <w:t xml:space="preserve">    this.state = { count: 0 };</w:t>
      </w:r>
      <w:r w:rsidRPr="00894C16">
        <w:rPr>
          <w:rFonts w:asciiTheme="majorHAnsi" w:hAnsiTheme="majorHAnsi" w:cstheme="majorHAnsi"/>
          <w:sz w:val="20"/>
        </w:rPr>
        <w:br/>
        <w:t xml:space="preserve">  }</w:t>
      </w:r>
      <w:r w:rsidRPr="00894C16">
        <w:rPr>
          <w:rFonts w:asciiTheme="majorHAnsi" w:hAnsiTheme="majorHAnsi" w:cstheme="majorHAnsi"/>
          <w:sz w:val="20"/>
        </w:rPr>
        <w:br/>
      </w:r>
      <w:r w:rsidRPr="00894C16">
        <w:rPr>
          <w:rFonts w:asciiTheme="majorHAnsi" w:hAnsiTheme="majorHAnsi" w:cstheme="majorHAnsi"/>
          <w:sz w:val="20"/>
        </w:rPr>
        <w:br/>
        <w:t xml:space="preserve">  increment = () =&gt; {</w:t>
      </w:r>
      <w:r w:rsidRPr="00894C16">
        <w:rPr>
          <w:rFonts w:asciiTheme="majorHAnsi" w:hAnsiTheme="majorHAnsi" w:cstheme="majorHAnsi"/>
          <w:sz w:val="20"/>
        </w:rPr>
        <w:br/>
        <w:t xml:space="preserve">    this.setState({ count: this.state.count + 1 });</w:t>
      </w:r>
      <w:r w:rsidRPr="00894C16">
        <w:rPr>
          <w:rFonts w:asciiTheme="majorHAnsi" w:hAnsiTheme="majorHAnsi" w:cstheme="majorHAnsi"/>
          <w:sz w:val="20"/>
        </w:rPr>
        <w:br/>
        <w:t xml:space="preserve">    this.sayHello();</w:t>
      </w:r>
      <w:r w:rsidRPr="00894C16">
        <w:rPr>
          <w:rFonts w:asciiTheme="majorHAnsi" w:hAnsiTheme="majorHAnsi" w:cstheme="majorHAnsi"/>
          <w:sz w:val="20"/>
        </w:rPr>
        <w:br/>
        <w:t xml:space="preserve">  };</w:t>
      </w:r>
      <w:r w:rsidRPr="00894C16">
        <w:rPr>
          <w:rFonts w:asciiTheme="majorHAnsi" w:hAnsiTheme="majorHAnsi" w:cstheme="majorHAnsi"/>
          <w:sz w:val="20"/>
        </w:rPr>
        <w:br/>
      </w:r>
      <w:r w:rsidRPr="00894C16">
        <w:rPr>
          <w:rFonts w:asciiTheme="majorHAnsi" w:hAnsiTheme="majorHAnsi" w:cstheme="majorHAnsi"/>
          <w:sz w:val="20"/>
        </w:rPr>
        <w:br/>
        <w:t xml:space="preserve">  decrement = () =&gt; {</w:t>
      </w:r>
      <w:r w:rsidRPr="00894C16">
        <w:rPr>
          <w:rFonts w:asciiTheme="majorHAnsi" w:hAnsiTheme="majorHAnsi" w:cstheme="majorHAnsi"/>
          <w:sz w:val="20"/>
        </w:rPr>
        <w:br/>
        <w:t xml:space="preserve">    this.setState({ count: this.state.count - 1 });</w:t>
      </w:r>
      <w:r w:rsidRPr="00894C16">
        <w:rPr>
          <w:rFonts w:asciiTheme="majorHAnsi" w:hAnsiTheme="majorHAnsi" w:cstheme="majorHAnsi"/>
          <w:sz w:val="20"/>
        </w:rPr>
        <w:br/>
        <w:t xml:space="preserve">  };</w:t>
      </w:r>
      <w:r w:rsidRPr="00894C16">
        <w:rPr>
          <w:rFonts w:asciiTheme="majorHAnsi" w:hAnsiTheme="majorHAnsi" w:cstheme="majorHAnsi"/>
          <w:sz w:val="20"/>
        </w:rPr>
        <w:br/>
      </w:r>
      <w:r w:rsidRPr="00894C16">
        <w:rPr>
          <w:rFonts w:asciiTheme="majorHAnsi" w:hAnsiTheme="majorHAnsi" w:cstheme="majorHAnsi"/>
          <w:sz w:val="20"/>
        </w:rPr>
        <w:br/>
        <w:t xml:space="preserve">  sayHello = () =&gt; {</w:t>
      </w:r>
      <w:r w:rsidRPr="00894C16">
        <w:rPr>
          <w:rFonts w:asciiTheme="majorHAnsi" w:hAnsiTheme="majorHAnsi" w:cstheme="majorHAnsi"/>
          <w:sz w:val="20"/>
        </w:rPr>
        <w:br/>
        <w:t xml:space="preserve">    console.log("Hello! Welcome to Event Example App.");</w:t>
      </w:r>
      <w:r w:rsidRPr="00894C16">
        <w:rPr>
          <w:rFonts w:asciiTheme="majorHAnsi" w:hAnsiTheme="majorHAnsi" w:cstheme="majorHAnsi"/>
          <w:sz w:val="20"/>
        </w:rPr>
        <w:br/>
        <w:t xml:space="preserve">  };</w:t>
      </w:r>
      <w:r w:rsidRPr="00894C16">
        <w:rPr>
          <w:rFonts w:asciiTheme="majorHAnsi" w:hAnsiTheme="majorHAnsi" w:cstheme="majorHAnsi"/>
          <w:sz w:val="20"/>
        </w:rPr>
        <w:br/>
      </w:r>
      <w:r w:rsidRPr="00894C16">
        <w:rPr>
          <w:rFonts w:asciiTheme="majorHAnsi" w:hAnsiTheme="majorHAnsi" w:cstheme="majorHAnsi"/>
          <w:sz w:val="20"/>
        </w:rPr>
        <w:br/>
        <w:t xml:space="preserve">  sayWelcome = (msg) =&gt; {</w:t>
      </w:r>
      <w:r w:rsidRPr="00894C16">
        <w:rPr>
          <w:rFonts w:asciiTheme="majorHAnsi" w:hAnsiTheme="majorHAnsi" w:cstheme="majorHAnsi"/>
          <w:sz w:val="20"/>
        </w:rPr>
        <w:br/>
        <w:t xml:space="preserve">    alert(`Welcome Message: ${msg}`);</w:t>
      </w:r>
      <w:r w:rsidRPr="00894C16">
        <w:rPr>
          <w:rFonts w:asciiTheme="majorHAnsi" w:hAnsiTheme="majorHAnsi" w:cstheme="majorHAnsi"/>
          <w:sz w:val="20"/>
        </w:rPr>
        <w:br/>
        <w:t xml:space="preserve">  };</w:t>
      </w:r>
      <w:r w:rsidRPr="00894C16">
        <w:rPr>
          <w:rFonts w:asciiTheme="majorHAnsi" w:hAnsiTheme="majorHAnsi" w:cstheme="majorHAnsi"/>
          <w:sz w:val="20"/>
        </w:rPr>
        <w:br/>
      </w:r>
      <w:r w:rsidRPr="00894C16">
        <w:rPr>
          <w:rFonts w:asciiTheme="majorHAnsi" w:hAnsiTheme="majorHAnsi" w:cstheme="majorHAnsi"/>
          <w:sz w:val="20"/>
        </w:rPr>
        <w:br/>
        <w:t xml:space="preserve">  handleClick = (e) =&gt; {</w:t>
      </w:r>
      <w:r w:rsidRPr="00894C16">
        <w:rPr>
          <w:rFonts w:asciiTheme="majorHAnsi" w:hAnsiTheme="majorHAnsi" w:cstheme="majorHAnsi"/>
          <w:sz w:val="20"/>
        </w:rPr>
        <w:br/>
        <w:t xml:space="preserve">    alert("I was clicked");</w:t>
      </w:r>
      <w:r w:rsidRPr="00894C16">
        <w:rPr>
          <w:rFonts w:asciiTheme="majorHAnsi" w:hAnsiTheme="majorHAnsi" w:cstheme="majorHAnsi"/>
          <w:sz w:val="20"/>
        </w:rPr>
        <w:br/>
        <w:t xml:space="preserve">  };</w:t>
      </w:r>
      <w:r w:rsidRPr="00894C16">
        <w:rPr>
          <w:rFonts w:asciiTheme="majorHAnsi" w:hAnsiTheme="majorHAnsi" w:cstheme="majorHAnsi"/>
          <w:sz w:val="20"/>
        </w:rPr>
        <w:br/>
      </w:r>
      <w:r w:rsidRPr="00894C16">
        <w:rPr>
          <w:rFonts w:asciiTheme="majorHAnsi" w:hAnsiTheme="majorHAnsi" w:cstheme="majorHAnsi"/>
          <w:sz w:val="20"/>
        </w:rPr>
        <w:br/>
        <w:t xml:space="preserve">  render() {</w:t>
      </w:r>
      <w:r w:rsidRPr="00894C16">
        <w:rPr>
          <w:rFonts w:asciiTheme="majorHAnsi" w:hAnsiTheme="majorHAnsi" w:cstheme="majorHAnsi"/>
          <w:sz w:val="20"/>
        </w:rPr>
        <w:br/>
        <w:t xml:space="preserve">    return (</w:t>
      </w:r>
      <w:r w:rsidRPr="00894C16">
        <w:rPr>
          <w:rFonts w:asciiTheme="majorHAnsi" w:hAnsiTheme="majorHAnsi" w:cstheme="majorHAnsi"/>
          <w:sz w:val="20"/>
        </w:rPr>
        <w:br/>
        <w:t xml:space="preserve">      &lt;&gt;</w:t>
      </w:r>
      <w:r w:rsidRPr="00894C16">
        <w:rPr>
          <w:rFonts w:asciiTheme="majorHAnsi" w:hAnsiTheme="majorHAnsi" w:cstheme="majorHAnsi"/>
          <w:sz w:val="20"/>
        </w:rPr>
        <w:br/>
        <w:t xml:space="preserve">        &lt;h2&gt;Counter: {this.state.count}&lt;/h2&gt;</w:t>
      </w:r>
      <w:r w:rsidRPr="00894C16">
        <w:rPr>
          <w:rFonts w:asciiTheme="majorHAnsi" w:hAnsiTheme="majorHAnsi" w:cstheme="majorHAnsi"/>
          <w:sz w:val="20"/>
        </w:rPr>
        <w:br/>
        <w:t xml:space="preserve">        &lt;button onClick={this.increment}&gt;Increment&lt;/button&gt;</w:t>
      </w:r>
      <w:r w:rsidRPr="00894C16">
        <w:rPr>
          <w:rFonts w:asciiTheme="majorHAnsi" w:hAnsiTheme="majorHAnsi" w:cstheme="majorHAnsi"/>
          <w:sz w:val="20"/>
        </w:rPr>
        <w:br/>
        <w:t xml:space="preserve">        &lt;button onClick={this.decrement}&gt;Decrement&lt;/button&gt;</w:t>
      </w:r>
      <w:r w:rsidRPr="00894C16">
        <w:rPr>
          <w:rFonts w:asciiTheme="majorHAnsi" w:hAnsiTheme="majorHAnsi" w:cstheme="majorHAnsi"/>
          <w:sz w:val="20"/>
        </w:rPr>
        <w:br/>
        <w:t xml:space="preserve">        &lt;button onClick={() =&gt; this.sayWelcome("Welcome!")}&gt;Say Welcome&lt;/button&gt;</w:t>
      </w:r>
      <w:r w:rsidRPr="00894C16">
        <w:rPr>
          <w:rFonts w:asciiTheme="majorHAnsi" w:hAnsiTheme="majorHAnsi" w:cstheme="majorHAnsi"/>
          <w:sz w:val="20"/>
        </w:rPr>
        <w:br/>
        <w:t xml:space="preserve">        &lt;button onClick={this.handleClick}&gt;OnPress&lt;/button&gt;</w:t>
      </w:r>
      <w:r w:rsidRPr="00894C16">
        <w:rPr>
          <w:rFonts w:asciiTheme="majorHAnsi" w:hAnsiTheme="majorHAnsi" w:cstheme="majorHAnsi"/>
          <w:sz w:val="20"/>
        </w:rPr>
        <w:br/>
        <w:t xml:space="preserve">        &lt;CurrencyConvertor /&gt;</w:t>
      </w:r>
      <w:r w:rsidRPr="00894C16">
        <w:rPr>
          <w:rFonts w:asciiTheme="majorHAnsi" w:hAnsiTheme="majorHAnsi" w:cstheme="majorHAnsi"/>
          <w:sz w:val="20"/>
        </w:rPr>
        <w:br/>
        <w:t xml:space="preserve">      &lt;/&gt;</w:t>
      </w:r>
      <w:r w:rsidRPr="00894C16">
        <w:rPr>
          <w:rFonts w:asciiTheme="majorHAnsi" w:hAnsiTheme="majorHAnsi" w:cstheme="majorHAnsi"/>
          <w:sz w:val="20"/>
        </w:rPr>
        <w:br/>
        <w:t xml:space="preserve">    );</w:t>
      </w:r>
      <w:r w:rsidRPr="00894C16">
        <w:rPr>
          <w:rFonts w:asciiTheme="majorHAnsi" w:hAnsiTheme="majorHAnsi" w:cstheme="majorHAnsi"/>
          <w:sz w:val="20"/>
        </w:rPr>
        <w:br/>
        <w:t xml:space="preserve">  }</w:t>
      </w:r>
      <w:r w:rsidRPr="00894C16">
        <w:rPr>
          <w:rFonts w:asciiTheme="majorHAnsi" w:hAnsiTheme="majorHAnsi" w:cstheme="majorHAnsi"/>
          <w:sz w:val="20"/>
        </w:rPr>
        <w:br/>
        <w:t>}</w:t>
      </w:r>
    </w:p>
    <w:p w14:paraId="35A7EF6B" w14:textId="77777777" w:rsidR="000E28EA" w:rsidRPr="00894C16" w:rsidRDefault="00000000">
      <w:pPr>
        <w:rPr>
          <w:rFonts w:asciiTheme="majorHAnsi" w:hAnsiTheme="majorHAnsi" w:cstheme="majorHAnsi"/>
        </w:rPr>
      </w:pPr>
      <w:r w:rsidRPr="00894C16">
        <w:rPr>
          <w:rFonts w:asciiTheme="majorHAnsi" w:hAnsiTheme="majorHAnsi" w:cstheme="majorHAnsi"/>
        </w:rPr>
        <w:t>2. **CurrencyConvertor Component**</w:t>
      </w:r>
    </w:p>
    <w:p w14:paraId="0698AB26" w14:textId="77777777" w:rsidR="000E28EA" w:rsidRPr="00894C16" w:rsidRDefault="00000000">
      <w:pPr>
        <w:rPr>
          <w:rFonts w:asciiTheme="majorHAnsi" w:hAnsiTheme="majorHAnsi" w:cstheme="majorHAnsi"/>
        </w:rPr>
      </w:pPr>
      <w:r w:rsidRPr="00894C16">
        <w:rPr>
          <w:rFonts w:asciiTheme="majorHAnsi" w:hAnsiTheme="majorHAnsi" w:cstheme="majorHAnsi"/>
          <w:sz w:val="20"/>
        </w:rPr>
        <w:lastRenderedPageBreak/>
        <w:t>const CurrencyConvertor = () =&gt; {</w:t>
      </w:r>
      <w:r w:rsidRPr="00894C16">
        <w:rPr>
          <w:rFonts w:asciiTheme="majorHAnsi" w:hAnsiTheme="majorHAnsi" w:cstheme="majorHAnsi"/>
          <w:sz w:val="20"/>
        </w:rPr>
        <w:br/>
        <w:t xml:space="preserve">  const [rupee, setRupee] = React.useState(0);</w:t>
      </w:r>
      <w:r w:rsidRPr="00894C16">
        <w:rPr>
          <w:rFonts w:asciiTheme="majorHAnsi" w:hAnsiTheme="majorHAnsi" w:cstheme="majorHAnsi"/>
          <w:sz w:val="20"/>
        </w:rPr>
        <w:br/>
        <w:t xml:space="preserve">  const [euro, setEuro] = React.useState(0);</w:t>
      </w:r>
      <w:r w:rsidRPr="00894C16">
        <w:rPr>
          <w:rFonts w:asciiTheme="majorHAnsi" w:hAnsiTheme="majorHAnsi" w:cstheme="majorHAnsi"/>
          <w:sz w:val="20"/>
        </w:rPr>
        <w:br/>
      </w:r>
      <w:r w:rsidRPr="00894C16">
        <w:rPr>
          <w:rFonts w:asciiTheme="majorHAnsi" w:hAnsiTheme="majorHAnsi" w:cstheme="majorHAnsi"/>
          <w:sz w:val="20"/>
        </w:rPr>
        <w:br/>
        <w:t xml:space="preserve">  const handleSubmit = () =&gt; {</w:t>
      </w:r>
      <w:r w:rsidRPr="00894C16">
        <w:rPr>
          <w:rFonts w:asciiTheme="majorHAnsi" w:hAnsiTheme="majorHAnsi" w:cstheme="majorHAnsi"/>
          <w:sz w:val="20"/>
        </w:rPr>
        <w:br/>
        <w:t xml:space="preserve">    const result = (rupee / 90).toFixed(2);</w:t>
      </w:r>
      <w:r w:rsidRPr="00894C16">
        <w:rPr>
          <w:rFonts w:asciiTheme="majorHAnsi" w:hAnsiTheme="majorHAnsi" w:cstheme="majorHAnsi"/>
          <w:sz w:val="20"/>
        </w:rPr>
        <w:br/>
        <w:t xml:space="preserve">    setEuro(result);</w:t>
      </w:r>
      <w:r w:rsidRPr="00894C16">
        <w:rPr>
          <w:rFonts w:asciiTheme="majorHAnsi" w:hAnsiTheme="majorHAnsi" w:cstheme="majorHAnsi"/>
          <w:sz w:val="20"/>
        </w:rPr>
        <w:br/>
        <w:t xml:space="preserve">  };</w:t>
      </w:r>
      <w:r w:rsidRPr="00894C16">
        <w:rPr>
          <w:rFonts w:asciiTheme="majorHAnsi" w:hAnsiTheme="majorHAnsi" w:cstheme="majorHAnsi"/>
          <w:sz w:val="20"/>
        </w:rPr>
        <w:br/>
      </w:r>
      <w:r w:rsidRPr="00894C16">
        <w:rPr>
          <w:rFonts w:asciiTheme="majorHAnsi" w:hAnsiTheme="majorHAnsi" w:cstheme="majorHAnsi"/>
          <w:sz w:val="20"/>
        </w:rPr>
        <w:br/>
        <w:t xml:space="preserve">  return (</w:t>
      </w:r>
      <w:r w:rsidRPr="00894C16">
        <w:rPr>
          <w:rFonts w:asciiTheme="majorHAnsi" w:hAnsiTheme="majorHAnsi" w:cstheme="majorHAnsi"/>
          <w:sz w:val="20"/>
        </w:rPr>
        <w:br/>
        <w:t xml:space="preserve">    &lt;&gt;</w:t>
      </w:r>
      <w:r w:rsidRPr="00894C16">
        <w:rPr>
          <w:rFonts w:asciiTheme="majorHAnsi" w:hAnsiTheme="majorHAnsi" w:cstheme="majorHAnsi"/>
          <w:sz w:val="20"/>
        </w:rPr>
        <w:br/>
        <w:t xml:space="preserve">      &lt;h3&gt;Currency Convertor&lt;/h3&gt;</w:t>
      </w:r>
      <w:r w:rsidRPr="00894C16">
        <w:rPr>
          <w:rFonts w:asciiTheme="majorHAnsi" w:hAnsiTheme="majorHAnsi" w:cstheme="majorHAnsi"/>
          <w:sz w:val="20"/>
        </w:rPr>
        <w:br/>
        <w:t xml:space="preserve">      &lt;input</w:t>
      </w:r>
      <w:r w:rsidRPr="00894C16">
        <w:rPr>
          <w:rFonts w:asciiTheme="majorHAnsi" w:hAnsiTheme="majorHAnsi" w:cstheme="majorHAnsi"/>
          <w:sz w:val="20"/>
        </w:rPr>
        <w:br/>
        <w:t xml:space="preserve">        type="number"</w:t>
      </w:r>
      <w:r w:rsidRPr="00894C16">
        <w:rPr>
          <w:rFonts w:asciiTheme="majorHAnsi" w:hAnsiTheme="majorHAnsi" w:cstheme="majorHAnsi"/>
          <w:sz w:val="20"/>
        </w:rPr>
        <w:br/>
        <w:t xml:space="preserve">        placeholder="Enter INR"</w:t>
      </w:r>
      <w:r w:rsidRPr="00894C16">
        <w:rPr>
          <w:rFonts w:asciiTheme="majorHAnsi" w:hAnsiTheme="majorHAnsi" w:cstheme="majorHAnsi"/>
          <w:sz w:val="20"/>
        </w:rPr>
        <w:br/>
        <w:t xml:space="preserve">        onChange={(e) =&gt; setRupee(e.target.value)}</w:t>
      </w:r>
      <w:r w:rsidRPr="00894C16">
        <w:rPr>
          <w:rFonts w:asciiTheme="majorHAnsi" w:hAnsiTheme="majorHAnsi" w:cstheme="majorHAnsi"/>
          <w:sz w:val="20"/>
        </w:rPr>
        <w:br/>
        <w:t xml:space="preserve">      /&gt;</w:t>
      </w:r>
      <w:r w:rsidRPr="00894C16">
        <w:rPr>
          <w:rFonts w:asciiTheme="majorHAnsi" w:hAnsiTheme="majorHAnsi" w:cstheme="majorHAnsi"/>
          <w:sz w:val="20"/>
        </w:rPr>
        <w:br/>
        <w:t xml:space="preserve">      &lt;button onClick={handleSubmit}&gt;Convert&lt;/button&gt;</w:t>
      </w:r>
      <w:r w:rsidRPr="00894C16">
        <w:rPr>
          <w:rFonts w:asciiTheme="majorHAnsi" w:hAnsiTheme="majorHAnsi" w:cstheme="majorHAnsi"/>
          <w:sz w:val="20"/>
        </w:rPr>
        <w:br/>
        <w:t xml:space="preserve">      &lt;p&gt;Euro: €{euro}&lt;/p&gt;</w:t>
      </w:r>
      <w:r w:rsidRPr="00894C16">
        <w:rPr>
          <w:rFonts w:asciiTheme="majorHAnsi" w:hAnsiTheme="majorHAnsi" w:cstheme="majorHAnsi"/>
          <w:sz w:val="20"/>
        </w:rPr>
        <w:br/>
        <w:t xml:space="preserve">    &lt;/&gt;</w:t>
      </w:r>
      <w:r w:rsidRPr="00894C16">
        <w:rPr>
          <w:rFonts w:asciiTheme="majorHAnsi" w:hAnsiTheme="majorHAnsi" w:cstheme="majorHAnsi"/>
          <w:sz w:val="20"/>
        </w:rPr>
        <w:br/>
        <w:t xml:space="preserve">  );</w:t>
      </w:r>
      <w:r w:rsidRPr="00894C16">
        <w:rPr>
          <w:rFonts w:asciiTheme="majorHAnsi" w:hAnsiTheme="majorHAnsi" w:cstheme="majorHAnsi"/>
          <w:sz w:val="20"/>
        </w:rPr>
        <w:br/>
        <w:t>};</w:t>
      </w:r>
    </w:p>
    <w:p w14:paraId="5A0A76AE" w14:textId="77777777" w:rsidR="00894C16" w:rsidRPr="00894C16" w:rsidRDefault="00894C16" w:rsidP="00894C1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val="en-IN" w:eastAsia="en-IN"/>
        </w:rPr>
      </w:pPr>
      <w:r w:rsidRPr="00894C16"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val="en-IN" w:eastAsia="en-IN"/>
        </w:rPr>
        <w:t>12. ReactJS-HOL</w:t>
      </w:r>
    </w:p>
    <w:p w14:paraId="25E44431" w14:textId="77777777" w:rsidR="000E28EA" w:rsidRPr="00894C16" w:rsidRDefault="00000000">
      <w:pPr>
        <w:rPr>
          <w:rFonts w:asciiTheme="majorHAnsi" w:hAnsiTheme="majorHAnsi" w:cstheme="majorHAnsi"/>
        </w:rPr>
      </w:pPr>
      <w:r w:rsidRPr="00894C16">
        <w:rPr>
          <w:rFonts w:asciiTheme="majorHAnsi" w:hAnsiTheme="majorHAnsi" w:cstheme="majorHAnsi"/>
        </w:rPr>
        <w:t>1. **GuestPage and UserPage Components**</w:t>
      </w:r>
    </w:p>
    <w:p w14:paraId="4118CB91" w14:textId="77777777" w:rsidR="000E28EA" w:rsidRPr="00894C16" w:rsidRDefault="00000000">
      <w:pPr>
        <w:rPr>
          <w:rFonts w:asciiTheme="majorHAnsi" w:hAnsiTheme="majorHAnsi" w:cstheme="majorHAnsi"/>
        </w:rPr>
      </w:pPr>
      <w:r w:rsidRPr="00894C16">
        <w:rPr>
          <w:rFonts w:asciiTheme="majorHAnsi" w:hAnsiTheme="majorHAnsi" w:cstheme="majorHAnsi"/>
          <w:sz w:val="20"/>
        </w:rPr>
        <w:t>const GuestPage = () =&gt; (</w:t>
      </w:r>
      <w:r w:rsidRPr="00894C16">
        <w:rPr>
          <w:rFonts w:asciiTheme="majorHAnsi" w:hAnsiTheme="majorHAnsi" w:cstheme="majorHAnsi"/>
          <w:sz w:val="20"/>
        </w:rPr>
        <w:br/>
        <w:t xml:space="preserve">  &lt;&gt;</w:t>
      </w:r>
      <w:r w:rsidRPr="00894C16">
        <w:rPr>
          <w:rFonts w:asciiTheme="majorHAnsi" w:hAnsiTheme="majorHAnsi" w:cstheme="majorHAnsi"/>
          <w:sz w:val="20"/>
        </w:rPr>
        <w:br/>
        <w:t xml:space="preserve">    &lt;h2&gt;Welcome Guest!&lt;/h2&gt;</w:t>
      </w:r>
      <w:r w:rsidRPr="00894C16">
        <w:rPr>
          <w:rFonts w:asciiTheme="majorHAnsi" w:hAnsiTheme="majorHAnsi" w:cstheme="majorHAnsi"/>
          <w:sz w:val="20"/>
        </w:rPr>
        <w:br/>
        <w:t xml:space="preserve">    &lt;p&gt;Flight details are available for browsing.&lt;/p&gt;</w:t>
      </w:r>
      <w:r w:rsidRPr="00894C16">
        <w:rPr>
          <w:rFonts w:asciiTheme="majorHAnsi" w:hAnsiTheme="majorHAnsi" w:cstheme="majorHAnsi"/>
          <w:sz w:val="20"/>
        </w:rPr>
        <w:br/>
        <w:t xml:space="preserve">  &lt;/&gt;</w:t>
      </w:r>
      <w:r w:rsidRPr="00894C16">
        <w:rPr>
          <w:rFonts w:asciiTheme="majorHAnsi" w:hAnsiTheme="majorHAnsi" w:cstheme="majorHAnsi"/>
          <w:sz w:val="20"/>
        </w:rPr>
        <w:br/>
        <w:t>);</w:t>
      </w:r>
      <w:r w:rsidRPr="00894C16">
        <w:rPr>
          <w:rFonts w:asciiTheme="majorHAnsi" w:hAnsiTheme="majorHAnsi" w:cstheme="majorHAnsi"/>
          <w:sz w:val="20"/>
        </w:rPr>
        <w:br/>
      </w:r>
      <w:r w:rsidRPr="00894C16">
        <w:rPr>
          <w:rFonts w:asciiTheme="majorHAnsi" w:hAnsiTheme="majorHAnsi" w:cstheme="majorHAnsi"/>
          <w:sz w:val="20"/>
        </w:rPr>
        <w:br/>
        <w:t>const UserPage = () =&gt; (</w:t>
      </w:r>
      <w:r w:rsidRPr="00894C16">
        <w:rPr>
          <w:rFonts w:asciiTheme="majorHAnsi" w:hAnsiTheme="majorHAnsi" w:cstheme="majorHAnsi"/>
          <w:sz w:val="20"/>
        </w:rPr>
        <w:br/>
        <w:t xml:space="preserve">  &lt;&gt;</w:t>
      </w:r>
      <w:r w:rsidRPr="00894C16">
        <w:rPr>
          <w:rFonts w:asciiTheme="majorHAnsi" w:hAnsiTheme="majorHAnsi" w:cstheme="majorHAnsi"/>
          <w:sz w:val="20"/>
        </w:rPr>
        <w:br/>
        <w:t xml:space="preserve">    &lt;h2&gt;Welcome User!&lt;/h2&gt;</w:t>
      </w:r>
      <w:r w:rsidRPr="00894C16">
        <w:rPr>
          <w:rFonts w:asciiTheme="majorHAnsi" w:hAnsiTheme="majorHAnsi" w:cstheme="majorHAnsi"/>
          <w:sz w:val="20"/>
        </w:rPr>
        <w:br/>
        <w:t xml:space="preserve">    &lt;p&gt;You can now book your tickets.&lt;/p&gt;</w:t>
      </w:r>
      <w:r w:rsidRPr="00894C16">
        <w:rPr>
          <w:rFonts w:asciiTheme="majorHAnsi" w:hAnsiTheme="majorHAnsi" w:cstheme="majorHAnsi"/>
          <w:sz w:val="20"/>
        </w:rPr>
        <w:br/>
        <w:t xml:space="preserve">  &lt;/&gt;</w:t>
      </w:r>
      <w:r w:rsidRPr="00894C16">
        <w:rPr>
          <w:rFonts w:asciiTheme="majorHAnsi" w:hAnsiTheme="majorHAnsi" w:cstheme="majorHAnsi"/>
          <w:sz w:val="20"/>
        </w:rPr>
        <w:br/>
        <w:t>);</w:t>
      </w:r>
    </w:p>
    <w:p w14:paraId="6F464341" w14:textId="77777777" w:rsidR="000E28EA" w:rsidRPr="00894C16" w:rsidRDefault="00000000">
      <w:pPr>
        <w:rPr>
          <w:rFonts w:asciiTheme="majorHAnsi" w:hAnsiTheme="majorHAnsi" w:cstheme="majorHAnsi"/>
        </w:rPr>
      </w:pPr>
      <w:r w:rsidRPr="00894C16">
        <w:rPr>
          <w:rFonts w:asciiTheme="majorHAnsi" w:hAnsiTheme="majorHAnsi" w:cstheme="majorHAnsi"/>
        </w:rPr>
        <w:t>2. **App Component**</w:t>
      </w:r>
    </w:p>
    <w:p w14:paraId="758EFCB0" w14:textId="77777777" w:rsidR="000E28EA" w:rsidRPr="00894C16" w:rsidRDefault="00000000">
      <w:pPr>
        <w:rPr>
          <w:rFonts w:asciiTheme="majorHAnsi" w:hAnsiTheme="majorHAnsi" w:cstheme="majorHAnsi"/>
        </w:rPr>
      </w:pPr>
      <w:r w:rsidRPr="00894C16">
        <w:rPr>
          <w:rFonts w:asciiTheme="majorHAnsi" w:hAnsiTheme="majorHAnsi" w:cstheme="majorHAnsi"/>
          <w:sz w:val="20"/>
        </w:rPr>
        <w:t>const App = () =&gt; {</w:t>
      </w:r>
      <w:r w:rsidRPr="00894C16">
        <w:rPr>
          <w:rFonts w:asciiTheme="majorHAnsi" w:hAnsiTheme="majorHAnsi" w:cstheme="majorHAnsi"/>
          <w:sz w:val="20"/>
        </w:rPr>
        <w:br/>
        <w:t xml:space="preserve">  const [isLoggedIn, setIsLoggedIn] = React.useState(false);</w:t>
      </w:r>
      <w:r w:rsidRPr="00894C16">
        <w:rPr>
          <w:rFonts w:asciiTheme="majorHAnsi" w:hAnsiTheme="majorHAnsi" w:cstheme="majorHAnsi"/>
          <w:sz w:val="20"/>
        </w:rPr>
        <w:br/>
      </w:r>
      <w:r w:rsidRPr="00894C16">
        <w:rPr>
          <w:rFonts w:asciiTheme="majorHAnsi" w:hAnsiTheme="majorHAnsi" w:cstheme="majorHAnsi"/>
          <w:sz w:val="20"/>
        </w:rPr>
        <w:br/>
        <w:t xml:space="preserve">  return (</w:t>
      </w:r>
      <w:r w:rsidRPr="00894C16">
        <w:rPr>
          <w:rFonts w:asciiTheme="majorHAnsi" w:hAnsiTheme="majorHAnsi" w:cstheme="majorHAnsi"/>
          <w:sz w:val="20"/>
        </w:rPr>
        <w:br/>
      </w:r>
      <w:r w:rsidRPr="00894C16">
        <w:rPr>
          <w:rFonts w:asciiTheme="majorHAnsi" w:hAnsiTheme="majorHAnsi" w:cstheme="majorHAnsi"/>
          <w:sz w:val="20"/>
        </w:rPr>
        <w:lastRenderedPageBreak/>
        <w:t xml:space="preserve">    &lt;&gt;</w:t>
      </w:r>
      <w:r w:rsidRPr="00894C16">
        <w:rPr>
          <w:rFonts w:asciiTheme="majorHAnsi" w:hAnsiTheme="majorHAnsi" w:cstheme="majorHAnsi"/>
          <w:sz w:val="20"/>
        </w:rPr>
        <w:br/>
        <w:t xml:space="preserve">      &lt;button onClick={() =&gt; setIsLoggedIn(true)}&gt;Login&lt;/button&gt;</w:t>
      </w:r>
      <w:r w:rsidRPr="00894C16">
        <w:rPr>
          <w:rFonts w:asciiTheme="majorHAnsi" w:hAnsiTheme="majorHAnsi" w:cstheme="majorHAnsi"/>
          <w:sz w:val="20"/>
        </w:rPr>
        <w:br/>
        <w:t xml:space="preserve">      &lt;button onClick={() =&gt; setIsLoggedIn(false)}&gt;Logout&lt;/button&gt;</w:t>
      </w:r>
      <w:r w:rsidRPr="00894C16">
        <w:rPr>
          <w:rFonts w:asciiTheme="majorHAnsi" w:hAnsiTheme="majorHAnsi" w:cstheme="majorHAnsi"/>
          <w:sz w:val="20"/>
        </w:rPr>
        <w:br/>
        <w:t xml:space="preserve">      {isLoggedIn ? &lt;UserPage /&gt; : &lt;GuestPage /&gt;}</w:t>
      </w:r>
      <w:r w:rsidRPr="00894C16">
        <w:rPr>
          <w:rFonts w:asciiTheme="majorHAnsi" w:hAnsiTheme="majorHAnsi" w:cstheme="majorHAnsi"/>
          <w:sz w:val="20"/>
        </w:rPr>
        <w:br/>
        <w:t xml:space="preserve">    &lt;/&gt;</w:t>
      </w:r>
      <w:r w:rsidRPr="00894C16">
        <w:rPr>
          <w:rFonts w:asciiTheme="majorHAnsi" w:hAnsiTheme="majorHAnsi" w:cstheme="majorHAnsi"/>
          <w:sz w:val="20"/>
        </w:rPr>
        <w:br/>
        <w:t xml:space="preserve">  );</w:t>
      </w:r>
      <w:r w:rsidRPr="00894C16">
        <w:rPr>
          <w:rFonts w:asciiTheme="majorHAnsi" w:hAnsiTheme="majorHAnsi" w:cstheme="majorHAnsi"/>
          <w:sz w:val="20"/>
        </w:rPr>
        <w:br/>
        <w:t>};</w:t>
      </w:r>
    </w:p>
    <w:p w14:paraId="132CC520" w14:textId="77777777" w:rsidR="00894C16" w:rsidRPr="00894C16" w:rsidRDefault="00894C16" w:rsidP="00894C1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val="en-IN" w:eastAsia="en-IN"/>
        </w:rPr>
      </w:pPr>
      <w:r w:rsidRPr="00894C16"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val="en-IN" w:eastAsia="en-IN"/>
        </w:rPr>
        <w:t>13. ReactJS-HOL</w:t>
      </w:r>
    </w:p>
    <w:p w14:paraId="2DEAE120" w14:textId="77777777" w:rsidR="000E28EA" w:rsidRPr="00894C16" w:rsidRDefault="00000000">
      <w:pPr>
        <w:rPr>
          <w:rFonts w:asciiTheme="majorHAnsi" w:hAnsiTheme="majorHAnsi" w:cstheme="majorHAnsi"/>
        </w:rPr>
      </w:pPr>
      <w:r w:rsidRPr="00894C16">
        <w:rPr>
          <w:rFonts w:asciiTheme="majorHAnsi" w:hAnsiTheme="majorHAnsi" w:cstheme="majorHAnsi"/>
        </w:rPr>
        <w:t>1. **Components**</w:t>
      </w:r>
    </w:p>
    <w:p w14:paraId="26CB5428" w14:textId="77777777" w:rsidR="000E28EA" w:rsidRPr="00894C16" w:rsidRDefault="00000000">
      <w:pPr>
        <w:rPr>
          <w:rFonts w:asciiTheme="majorHAnsi" w:hAnsiTheme="majorHAnsi" w:cstheme="majorHAnsi"/>
        </w:rPr>
      </w:pPr>
      <w:r w:rsidRPr="00894C16">
        <w:rPr>
          <w:rFonts w:asciiTheme="majorHAnsi" w:hAnsiTheme="majorHAnsi" w:cstheme="majorHAnsi"/>
          <w:sz w:val="20"/>
        </w:rPr>
        <w:t>const BookDetails = () =&gt; &lt;p&gt;Book: "React for Beginners", Author: John Doe&lt;/p&gt;;</w:t>
      </w:r>
      <w:r w:rsidRPr="00894C16">
        <w:rPr>
          <w:rFonts w:asciiTheme="majorHAnsi" w:hAnsiTheme="majorHAnsi" w:cstheme="majorHAnsi"/>
          <w:sz w:val="20"/>
        </w:rPr>
        <w:br/>
        <w:t>const BlogDetails = () =&gt; &lt;p&gt;Blog: "Learning JSX", By: Jane Doe&lt;/p&gt;;</w:t>
      </w:r>
      <w:r w:rsidRPr="00894C16">
        <w:rPr>
          <w:rFonts w:asciiTheme="majorHAnsi" w:hAnsiTheme="majorHAnsi" w:cstheme="majorHAnsi"/>
          <w:sz w:val="20"/>
        </w:rPr>
        <w:br/>
        <w:t>const CourseDetails = () =&gt; &lt;p&gt;Course: React 101, Duration: 4 weeks&lt;/p&gt;;</w:t>
      </w:r>
    </w:p>
    <w:p w14:paraId="6168399A" w14:textId="77777777" w:rsidR="000E28EA" w:rsidRPr="00894C16" w:rsidRDefault="00000000">
      <w:pPr>
        <w:rPr>
          <w:rFonts w:asciiTheme="majorHAnsi" w:hAnsiTheme="majorHAnsi" w:cstheme="majorHAnsi"/>
        </w:rPr>
      </w:pPr>
      <w:r w:rsidRPr="00894C16">
        <w:rPr>
          <w:rFonts w:asciiTheme="majorHAnsi" w:hAnsiTheme="majorHAnsi" w:cstheme="majorHAnsi"/>
        </w:rPr>
        <w:t>2. **App Component**</w:t>
      </w:r>
    </w:p>
    <w:p w14:paraId="7676B630" w14:textId="77777777" w:rsidR="000E28EA" w:rsidRPr="00894C16" w:rsidRDefault="00000000">
      <w:pPr>
        <w:rPr>
          <w:rFonts w:asciiTheme="majorHAnsi" w:hAnsiTheme="majorHAnsi" w:cstheme="majorHAnsi"/>
        </w:rPr>
      </w:pPr>
      <w:r w:rsidRPr="00894C16">
        <w:rPr>
          <w:rFonts w:asciiTheme="majorHAnsi" w:hAnsiTheme="majorHAnsi" w:cstheme="majorHAnsi"/>
          <w:sz w:val="20"/>
        </w:rPr>
        <w:t>const BloggerApp = () =&gt; {</w:t>
      </w:r>
      <w:r w:rsidRPr="00894C16">
        <w:rPr>
          <w:rFonts w:asciiTheme="majorHAnsi" w:hAnsiTheme="majorHAnsi" w:cstheme="majorHAnsi"/>
          <w:sz w:val="20"/>
        </w:rPr>
        <w:br/>
        <w:t xml:space="preserve">  const [active, setActive] = React.useState("book");</w:t>
      </w:r>
      <w:r w:rsidRPr="00894C16">
        <w:rPr>
          <w:rFonts w:asciiTheme="majorHAnsi" w:hAnsiTheme="majorHAnsi" w:cstheme="majorHAnsi"/>
          <w:sz w:val="20"/>
        </w:rPr>
        <w:br/>
      </w:r>
      <w:r w:rsidRPr="00894C16">
        <w:rPr>
          <w:rFonts w:asciiTheme="majorHAnsi" w:hAnsiTheme="majorHAnsi" w:cstheme="majorHAnsi"/>
          <w:sz w:val="20"/>
        </w:rPr>
        <w:br/>
        <w:t xml:space="preserve">  return (</w:t>
      </w:r>
      <w:r w:rsidRPr="00894C16">
        <w:rPr>
          <w:rFonts w:asciiTheme="majorHAnsi" w:hAnsiTheme="majorHAnsi" w:cstheme="majorHAnsi"/>
          <w:sz w:val="20"/>
        </w:rPr>
        <w:br/>
        <w:t xml:space="preserve">    &lt;&gt;</w:t>
      </w:r>
      <w:r w:rsidRPr="00894C16">
        <w:rPr>
          <w:rFonts w:asciiTheme="majorHAnsi" w:hAnsiTheme="majorHAnsi" w:cstheme="majorHAnsi"/>
          <w:sz w:val="20"/>
        </w:rPr>
        <w:br/>
        <w:t xml:space="preserve">      &lt;button onClick={() =&gt; setActive("book")}&gt;Book&lt;/button&gt;</w:t>
      </w:r>
      <w:r w:rsidRPr="00894C16">
        <w:rPr>
          <w:rFonts w:asciiTheme="majorHAnsi" w:hAnsiTheme="majorHAnsi" w:cstheme="majorHAnsi"/>
          <w:sz w:val="20"/>
        </w:rPr>
        <w:br/>
        <w:t xml:space="preserve">      &lt;button onClick={() =&gt; setActive("blog")}&gt;Blog&lt;/button&gt;</w:t>
      </w:r>
      <w:r w:rsidRPr="00894C16">
        <w:rPr>
          <w:rFonts w:asciiTheme="majorHAnsi" w:hAnsiTheme="majorHAnsi" w:cstheme="majorHAnsi"/>
          <w:sz w:val="20"/>
        </w:rPr>
        <w:br/>
        <w:t xml:space="preserve">      &lt;button onClick={() =&gt; setActive("course")}&gt;Course&lt;/button&gt;</w:t>
      </w:r>
      <w:r w:rsidRPr="00894C16">
        <w:rPr>
          <w:rFonts w:asciiTheme="majorHAnsi" w:hAnsiTheme="majorHAnsi" w:cstheme="majorHAnsi"/>
          <w:sz w:val="20"/>
        </w:rPr>
        <w:br/>
      </w:r>
      <w:r w:rsidRPr="00894C16">
        <w:rPr>
          <w:rFonts w:asciiTheme="majorHAnsi" w:hAnsiTheme="majorHAnsi" w:cstheme="majorHAnsi"/>
          <w:sz w:val="20"/>
        </w:rPr>
        <w:br/>
        <w:t xml:space="preserve">      {active === "book" &amp;&amp; &lt;BookDetails /&gt;}</w:t>
      </w:r>
      <w:r w:rsidRPr="00894C16">
        <w:rPr>
          <w:rFonts w:asciiTheme="majorHAnsi" w:hAnsiTheme="majorHAnsi" w:cstheme="majorHAnsi"/>
          <w:sz w:val="20"/>
        </w:rPr>
        <w:br/>
        <w:t xml:space="preserve">      {active === "blog" &amp;&amp; &lt;BlogDetails /&gt;}</w:t>
      </w:r>
      <w:r w:rsidRPr="00894C16">
        <w:rPr>
          <w:rFonts w:asciiTheme="majorHAnsi" w:hAnsiTheme="majorHAnsi" w:cstheme="majorHAnsi"/>
          <w:sz w:val="20"/>
        </w:rPr>
        <w:br/>
        <w:t xml:space="preserve">      {active === "course" &amp;&amp; &lt;CourseDetails /&gt;}</w:t>
      </w:r>
      <w:r w:rsidRPr="00894C16">
        <w:rPr>
          <w:rFonts w:asciiTheme="majorHAnsi" w:hAnsiTheme="majorHAnsi" w:cstheme="majorHAnsi"/>
          <w:sz w:val="20"/>
        </w:rPr>
        <w:br/>
        <w:t xml:space="preserve">    &lt;/&gt;</w:t>
      </w:r>
      <w:r w:rsidRPr="00894C16">
        <w:rPr>
          <w:rFonts w:asciiTheme="majorHAnsi" w:hAnsiTheme="majorHAnsi" w:cstheme="majorHAnsi"/>
          <w:sz w:val="20"/>
        </w:rPr>
        <w:br/>
        <w:t xml:space="preserve">  );</w:t>
      </w:r>
      <w:r w:rsidRPr="00894C16">
        <w:rPr>
          <w:rFonts w:asciiTheme="majorHAnsi" w:hAnsiTheme="majorHAnsi" w:cstheme="majorHAnsi"/>
          <w:sz w:val="20"/>
        </w:rPr>
        <w:br/>
        <w:t>};</w:t>
      </w:r>
    </w:p>
    <w:sectPr w:rsidR="000E28EA" w:rsidRPr="00894C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0491081">
    <w:abstractNumId w:val="8"/>
  </w:num>
  <w:num w:numId="2" w16cid:durableId="1936667284">
    <w:abstractNumId w:val="6"/>
  </w:num>
  <w:num w:numId="3" w16cid:durableId="2003510022">
    <w:abstractNumId w:val="5"/>
  </w:num>
  <w:num w:numId="4" w16cid:durableId="1037975866">
    <w:abstractNumId w:val="4"/>
  </w:num>
  <w:num w:numId="5" w16cid:durableId="1311054244">
    <w:abstractNumId w:val="7"/>
  </w:num>
  <w:num w:numId="6" w16cid:durableId="648827052">
    <w:abstractNumId w:val="3"/>
  </w:num>
  <w:num w:numId="7" w16cid:durableId="945425433">
    <w:abstractNumId w:val="2"/>
  </w:num>
  <w:num w:numId="8" w16cid:durableId="362485721">
    <w:abstractNumId w:val="1"/>
  </w:num>
  <w:num w:numId="9" w16cid:durableId="13745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28EA"/>
    <w:rsid w:val="0015074B"/>
    <w:rsid w:val="00214FCF"/>
    <w:rsid w:val="0029639D"/>
    <w:rsid w:val="00326F90"/>
    <w:rsid w:val="00894C16"/>
    <w:rsid w:val="00AA1D8D"/>
    <w:rsid w:val="00B47730"/>
    <w:rsid w:val="00CB0664"/>
    <w:rsid w:val="00D07C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E6241"/>
  <w14:defaultImageDpi w14:val="300"/>
  <w15:docId w15:val="{3ACDA53C-5DA4-4A71-9E05-2211CF05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chandangowda0411@outlook.com</cp:lastModifiedBy>
  <cp:revision>2</cp:revision>
  <dcterms:created xsi:type="dcterms:W3CDTF">2025-08-01T18:33:00Z</dcterms:created>
  <dcterms:modified xsi:type="dcterms:W3CDTF">2025-08-01T18:33:00Z</dcterms:modified>
  <cp:category/>
</cp:coreProperties>
</file>