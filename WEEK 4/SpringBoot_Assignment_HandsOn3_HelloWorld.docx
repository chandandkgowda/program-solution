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DE70" w14:textId="77777777" w:rsidR="00127E51" w:rsidRDefault="00000000">
      <w:pPr>
        <w:pStyle w:val="Heading2"/>
      </w:pPr>
      <w:r>
        <w:t>HelloController.java</w:t>
      </w:r>
    </w:p>
    <w:p w14:paraId="7A9A32C5" w14:textId="5CDACE1E" w:rsidR="00127E51" w:rsidRDefault="00000000" w:rsidP="00DB7FA2">
      <w:r>
        <w:br/>
        <w:t>package com.cognizant.springlearn.controller;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org.springframework.web.bind.annotation.GetMapping;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HelloController {</w:t>
      </w:r>
      <w:r>
        <w:br/>
      </w:r>
      <w:r>
        <w:br/>
        <w:t xml:space="preserve">    private static final Logger LOGGER = LoggerFactory.getLogger(HelloController.class);</w:t>
      </w:r>
      <w:r>
        <w:br/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LOGGER.info("START - sayHello()");</w:t>
      </w:r>
      <w:r>
        <w:br/>
        <w:t xml:space="preserve">        String message = "Hello World!!";</w:t>
      </w:r>
      <w:r>
        <w:br/>
        <w:t xml:space="preserve">        LOGGER.info("END - sayHello()");</w:t>
      </w:r>
      <w:r>
        <w:br/>
        <w:t xml:space="preserve">        return message;</w:t>
      </w:r>
      <w:r>
        <w:br/>
        <w:t xml:space="preserve">    }</w:t>
      </w:r>
      <w:r>
        <w:br/>
        <w:t>}</w:t>
      </w:r>
      <w:r>
        <w:br/>
      </w:r>
    </w:p>
    <w:p w14:paraId="1955C9D3" w14:textId="5B1F5A5F" w:rsidR="00127E51" w:rsidRDefault="00127E51"/>
    <w:sectPr w:rsidR="00127E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985153">
    <w:abstractNumId w:val="8"/>
  </w:num>
  <w:num w:numId="2" w16cid:durableId="1224945135">
    <w:abstractNumId w:val="6"/>
  </w:num>
  <w:num w:numId="3" w16cid:durableId="1076443006">
    <w:abstractNumId w:val="5"/>
  </w:num>
  <w:num w:numId="4" w16cid:durableId="897588786">
    <w:abstractNumId w:val="4"/>
  </w:num>
  <w:num w:numId="5" w16cid:durableId="1792165769">
    <w:abstractNumId w:val="7"/>
  </w:num>
  <w:num w:numId="6" w16cid:durableId="1571230937">
    <w:abstractNumId w:val="3"/>
  </w:num>
  <w:num w:numId="7" w16cid:durableId="608240338">
    <w:abstractNumId w:val="2"/>
  </w:num>
  <w:num w:numId="8" w16cid:durableId="2010714866">
    <w:abstractNumId w:val="1"/>
  </w:num>
  <w:num w:numId="9" w16cid:durableId="214650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E51"/>
    <w:rsid w:val="0015074B"/>
    <w:rsid w:val="0029639D"/>
    <w:rsid w:val="00326F90"/>
    <w:rsid w:val="00AA1D8D"/>
    <w:rsid w:val="00B47730"/>
    <w:rsid w:val="00CB0664"/>
    <w:rsid w:val="00CB7D2D"/>
    <w:rsid w:val="00DB7F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FB73F"/>
  <w14:defaultImageDpi w14:val="300"/>
  <w15:docId w15:val="{FED7A797-3624-446C-A8FC-B6C2566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chandangowda0411@outlook.com</cp:lastModifiedBy>
  <cp:revision>2</cp:revision>
  <dcterms:created xsi:type="dcterms:W3CDTF">2013-12-23T23:15:00Z</dcterms:created>
  <dcterms:modified xsi:type="dcterms:W3CDTF">2025-07-12T07:40:00Z</dcterms:modified>
  <cp:category/>
</cp:coreProperties>
</file>