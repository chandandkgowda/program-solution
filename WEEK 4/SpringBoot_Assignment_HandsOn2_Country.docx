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Boot Assignment - Hands-on 2 (Country Bean)</w:t>
      </w:r>
    </w:p>
    <w:p>
      <w:r>
        <w:t>Spring Core – Load Country from Spring Configuration XML</w:t>
      </w:r>
    </w:p>
    <w:p>
      <w:pPr>
        <w:pStyle w:val="Heading2"/>
      </w:pPr>
      <w:r>
        <w:t>Steps to Implement</w:t>
      </w:r>
    </w:p>
    <w:p>
      <w:r>
        <w:br/>
        <w:t>This task involves storing country details in a Spring XML configuration file and accessing them using a Spring Bean.</w:t>
        <w:br/>
      </w:r>
    </w:p>
    <w:p>
      <w:pPr>
        <w:pStyle w:val="Heading2"/>
      </w:pPr>
      <w:r>
        <w:t>Spring Configuration (country.xml)</w:t>
      </w:r>
    </w:p>
    <w:p>
      <w:r>
        <w:br/>
        <w:t>&lt;?xml version="1.0" encoding="UTF-8"?&gt;</w:t>
        <w:br/>
        <w:t>&lt;beans xmlns="http://www.springframework.org/schema/beans"</w:t>
        <w:br/>
        <w:t xml:space="preserve">    xmlns:xsi="http://www.w3.org/2001/XMLSchema-instance"</w:t>
        <w:br/>
        <w:t xml:space="preserve">    xsi:schemaLocation="http://www.springframework.org/schema/beans</w:t>
        <w:br/>
        <w:t xml:space="preserve">        https://www.springframework.org/schema/beans/spring-beans.xsd"&gt;</w:t>
        <w:br/>
        <w:br/>
        <w:t xml:space="preserve">    &lt;bean id="country" class="com.cognizant.springlearn.Country"&gt;</w:t>
        <w:br/>
        <w:t xml:space="preserve">        &lt;property name="code" value="IN" /&gt;</w:t>
        <w:br/>
        <w:t xml:space="preserve">        &lt;property name="name" value="India" /&gt;</w:t>
        <w:br/>
        <w:t xml:space="preserve">    &lt;/bean&gt;</w:t>
        <w:br/>
        <w:br/>
        <w:t>&lt;/beans&gt;</w:t>
        <w:br/>
      </w:r>
    </w:p>
    <w:p>
      <w:pPr>
        <w:pStyle w:val="Heading2"/>
      </w:pPr>
      <w:r>
        <w:t>Country.java</w:t>
      </w:r>
    </w:p>
    <w:p>
      <w:r>
        <w:br/>
        <w:t>package com.cognizant.springlearn;</w:t>
        <w:br/>
        <w:br/>
        <w:t>import org.slf4j.Logger;</w:t>
        <w:br/>
        <w:t>import org.slf4j.LoggerFactory;</w:t>
        <w:br/>
        <w:br/>
        <w:t>public class Country {</w:t>
        <w:br/>
        <w:br/>
        <w:t xml:space="preserve">    private static final Logger LOGGER = LoggerFactory.getLogger(Country.class);</w:t>
        <w:br/>
        <w:br/>
        <w:t xml:space="preserve">    private String code;</w:t>
        <w:br/>
        <w:t xml:space="preserve">    private String name;</w:t>
        <w:br/>
        <w:br/>
        <w:t xml:space="preserve">    public Country() {</w:t>
        <w:br/>
        <w:t xml:space="preserve">        LOGGER.debug("Inside Country Constructor.");</w:t>
        <w:br/>
        <w:t xml:space="preserve">    }</w:t>
        <w:br/>
        <w:br/>
        <w:t xml:space="preserve">    public String getCode() {</w:t>
        <w:br/>
        <w:t xml:space="preserve">        LOGGER.debug("Getting Code: {}", code);</w:t>
        <w:br/>
        <w:t xml:space="preserve">        return code;</w:t>
        <w:br/>
        <w:t xml:space="preserve">    }</w:t>
        <w:br/>
        <w:br/>
        <w:t xml:space="preserve">    public void setCode(String code) {</w:t>
        <w:br/>
        <w:t xml:space="preserve">        LOGGER.debug("Setting Code: {}", code);</w:t>
        <w:br/>
        <w:t xml:space="preserve">        this.code = code;</w:t>
        <w:br/>
        <w:t xml:space="preserve">    }</w:t>
        <w:br/>
        <w:br/>
        <w:t xml:space="preserve">    public String getName() {</w:t>
        <w:br/>
        <w:t xml:space="preserve">        LOGGER.debug("Getting Name: {}", name);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LOGGER.debug("Setting Name: {}", name);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 [code=" + code + ", name=" + name + "]";</w:t>
        <w:br/>
        <w:t xml:space="preserve">    }</w:t>
        <w:br/>
        <w:t>}</w:t>
        <w:br/>
      </w:r>
    </w:p>
    <w:p>
      <w:pPr>
        <w:pStyle w:val="Heading2"/>
      </w:pPr>
      <w:r>
        <w:t>Updated SpringLearnApplication.java</w:t>
      </w:r>
    </w:p>
    <w:p>
      <w:r>
        <w:br/>
        <w:t>public static void displayCountry() {</w:t>
        <w:br/>
        <w:t xml:space="preserve">    ApplicationContext context = new ClassPathXmlApplicationContext("country.xml");</w:t>
        <w:br/>
        <w:t xml:space="preserve">    Country country = context.getBean("country", Country.class);</w:t>
        <w:br/>
        <w:t xml:space="preserve">    LOGGER.debug("Country : {}", country.toString());</w:t>
        <w:br/>
        <w:t>}</w:t>
        <w:br/>
      </w:r>
    </w:p>
    <w:p>
      <w:r>
        <w:t>Call `displayCountry();` inside the `main()` method after `displayDate();`</w:t>
      </w:r>
    </w:p>
    <w:p>
      <w:pPr>
        <w:pStyle w:val="Heading2"/>
      </w:pPr>
      <w:r>
        <w:t>SME Explanation Points</w:t>
      </w:r>
    </w:p>
    <w:p>
      <w:r>
        <w:br/>
        <w:t>• &lt;bean&gt;: Defines a bean in the Spring container.</w:t>
        <w:br/>
        <w:t>• id: Unique identifier for the bean.</w:t>
        <w:br/>
        <w:t>• class: Fully qualified class name for the bean.</w:t>
        <w:br/>
        <w:t>• &lt;property&gt;: Used to set values in the bean's fields.</w:t>
        <w:br/>
        <w:t>• name: Name of the setter property (matches setter method).</w:t>
        <w:br/>
        <w:t>• value: Value to inject into the property.</w:t>
        <w:br/>
        <w:br/>
        <w:t>• ApplicationContext: Central interface for Spring container, used to retrieve beans.</w:t>
        <w:br/>
        <w:t>• ClassPathXmlApplicationContext: Loads the Spring context from an XML file in classpath.</w:t>
        <w:br/>
        <w:t>• context.getBean(): Instantiates the bean (if not already created), sets properties, and returns the instance.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