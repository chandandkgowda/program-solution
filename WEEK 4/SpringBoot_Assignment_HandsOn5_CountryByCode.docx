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79C5" w14:textId="77777777" w:rsidR="0022146A" w:rsidRDefault="00000000">
      <w:pPr>
        <w:pStyle w:val="Heading1"/>
      </w:pPr>
      <w:r>
        <w:t>Spring Boot Assignment - Hands-on 4</w:t>
      </w:r>
    </w:p>
    <w:p w14:paraId="716946C4" w14:textId="77777777" w:rsidR="0022146A" w:rsidRDefault="00000000">
      <w:r>
        <w:t>REST - Get country based on country code</w:t>
      </w:r>
    </w:p>
    <w:p w14:paraId="6ECCC2FD" w14:textId="77777777" w:rsidR="0022146A" w:rsidRDefault="00000000">
      <w:pPr>
        <w:pStyle w:val="Heading2"/>
      </w:pPr>
      <w:r>
        <w:t>Implementation Details</w:t>
      </w:r>
    </w:p>
    <w:p w14:paraId="4061526E" w14:textId="77777777" w:rsidR="0022146A" w:rsidRDefault="00000000">
      <w:r>
        <w:t>• URL: /countries/{code} (case insensitive)</w:t>
      </w:r>
    </w:p>
    <w:p w14:paraId="70A41CCD" w14:textId="77777777" w:rsidR="0022146A" w:rsidRDefault="00000000">
      <w:r>
        <w:t>• Controller: com.cognizant.spring-learn.controller.CountryController</w:t>
      </w:r>
    </w:p>
    <w:p w14:paraId="62F1D251" w14:textId="77777777" w:rsidR="0022146A" w:rsidRDefault="00000000">
      <w:r>
        <w:t>• Service: com.cognizant.spring-learn.service.CountryService</w:t>
      </w:r>
    </w:p>
    <w:p w14:paraId="721E525A" w14:textId="77777777" w:rsidR="0022146A" w:rsidRDefault="00000000">
      <w:r>
        <w:t>• Method: getCountry(String code)</w:t>
      </w:r>
    </w:p>
    <w:p w14:paraId="104A3A3D" w14:textId="77777777" w:rsidR="0022146A" w:rsidRDefault="00000000">
      <w:pPr>
        <w:pStyle w:val="Heading2"/>
      </w:pPr>
      <w:r>
        <w:t>Sample Request &amp; Response</w:t>
      </w:r>
    </w:p>
    <w:p w14:paraId="0AA8ED3C" w14:textId="77777777" w:rsidR="0022146A" w:rsidRDefault="00000000">
      <w:r>
        <w:t>Request: http://localhost:8083/country/in</w:t>
      </w:r>
    </w:p>
    <w:p w14:paraId="0DA1DDAF" w14:textId="77777777" w:rsidR="0022146A" w:rsidRDefault="00000000">
      <w:r>
        <w:t>Response:</w:t>
      </w:r>
      <w:r>
        <w:br/>
        <w:t>{</w:t>
      </w:r>
      <w:r>
        <w:br/>
        <w:t xml:space="preserve">  "code": "IN",</w:t>
      </w:r>
      <w:r>
        <w:br/>
        <w:t xml:space="preserve">  "name": "India"</w:t>
      </w:r>
      <w:r>
        <w:br/>
        <w:t>}</w:t>
      </w:r>
    </w:p>
    <w:p w14:paraId="55A92D84" w14:textId="11AC7E04" w:rsidR="0022146A" w:rsidRDefault="00000000">
      <w:r>
        <w:br/>
      </w:r>
    </w:p>
    <w:sectPr w:rsidR="00221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937423">
    <w:abstractNumId w:val="8"/>
  </w:num>
  <w:num w:numId="2" w16cid:durableId="2091462953">
    <w:abstractNumId w:val="6"/>
  </w:num>
  <w:num w:numId="3" w16cid:durableId="912469976">
    <w:abstractNumId w:val="5"/>
  </w:num>
  <w:num w:numId="4" w16cid:durableId="68239491">
    <w:abstractNumId w:val="4"/>
  </w:num>
  <w:num w:numId="5" w16cid:durableId="1126118788">
    <w:abstractNumId w:val="7"/>
  </w:num>
  <w:num w:numId="6" w16cid:durableId="256409300">
    <w:abstractNumId w:val="3"/>
  </w:num>
  <w:num w:numId="7" w16cid:durableId="1151605258">
    <w:abstractNumId w:val="2"/>
  </w:num>
  <w:num w:numId="8" w16cid:durableId="196239161">
    <w:abstractNumId w:val="1"/>
  </w:num>
  <w:num w:numId="9" w16cid:durableId="42330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CAE"/>
    <w:rsid w:val="0006063C"/>
    <w:rsid w:val="0015074B"/>
    <w:rsid w:val="0022146A"/>
    <w:rsid w:val="0029639D"/>
    <w:rsid w:val="00326F90"/>
    <w:rsid w:val="00AA1D8D"/>
    <w:rsid w:val="00B47730"/>
    <w:rsid w:val="00CB0664"/>
    <w:rsid w:val="00CC5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51116"/>
  <w14:defaultImageDpi w14:val="300"/>
  <w15:docId w15:val="{E9225D1F-FBA2-4042-8932-2FAADC10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chandangowda0411@outlook.com</cp:lastModifiedBy>
  <cp:revision>2</cp:revision>
  <dcterms:created xsi:type="dcterms:W3CDTF">2013-12-23T23:15:00Z</dcterms:created>
  <dcterms:modified xsi:type="dcterms:W3CDTF">2025-07-12T07:41:00Z</dcterms:modified>
  <cp:category/>
</cp:coreProperties>
</file>