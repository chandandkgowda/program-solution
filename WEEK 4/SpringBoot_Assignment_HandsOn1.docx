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Spring Boot Assignment - Hands-on 1</w:t>
      </w:r>
    </w:p>
    <w:p>
      <w:pPr>
        <w:pStyle w:val="Heading2"/>
      </w:pPr>
      <w:r>
        <w:t>Project Structure</w:t>
      </w:r>
    </w:p>
    <w:p>
      <w:r>
        <w:br/>
        <w:t>spring-learn</w:t>
        <w:br/>
        <w:t>├── pom.xml</w:t>
        <w:br/>
        <w:t>└── src</w:t>
        <w:br/>
        <w:t xml:space="preserve">    └── main</w:t>
        <w:br/>
        <w:t xml:space="preserve">        ├── java</w:t>
        <w:br/>
        <w:t xml:space="preserve">        │   └── com</w:t>
        <w:br/>
        <w:t xml:space="preserve">        │       └── cognizant</w:t>
        <w:br/>
        <w:t xml:space="preserve">        │           └── springlearn</w:t>
        <w:br/>
        <w:t xml:space="preserve">        │               └── SpringLearnApplication.java</w:t>
        <w:br/>
        <w:t xml:space="preserve">        └── resources</w:t>
        <w:br/>
        <w:t xml:space="preserve">            └── application.properties</w:t>
        <w:br/>
      </w:r>
    </w:p>
    <w:p>
      <w:pPr>
        <w:pStyle w:val="Heading2"/>
      </w:pPr>
      <w:r>
        <w:t>SpringLearnApplication.java</w:t>
      </w:r>
    </w:p>
    <w:p>
      <w:r>
        <w:t>Path: src/main/java/com/cognizant/springlearn/SpringLearnApplication.java</w:t>
      </w:r>
    </w:p>
    <w:p>
      <w:r>
        <w:br/>
        <w:t>package com.cognizant.springlearn;</w:t>
        <w:br/>
        <w:br/>
        <w:t>import org.slf4j.Logger;</w:t>
        <w:br/>
        <w:t>import org.slf4j.LoggerFactory;</w:t>
        <w:br/>
        <w:t>import org.springframework.boot.SpringApplication;</w:t>
        <w:br/>
        <w:t>import org.springframework.boot.autoconfigure.SpringBootApplication;</w:t>
        <w:br/>
        <w:br/>
        <w:t>@SpringBootApplication</w:t>
        <w:br/>
        <w:t>public class SpringLearnApplication {</w:t>
        <w:br/>
        <w:br/>
        <w:t xml:space="preserve">    private static final Logger LOGGER = LoggerFactory.getLogger(SpringLearnApplication.class);</w:t>
        <w:br/>
        <w:br/>
        <w:t xml:space="preserve">    public static void main(String[] args) {</w:t>
        <w:br/>
        <w:t xml:space="preserve">        SpringApplication.run(SpringLearnApplication.class, args);</w:t>
        <w:br/>
        <w:t xml:space="preserve">        LOGGER.info("Inside main");</w:t>
        <w:br/>
        <w:t xml:space="preserve">    }</w:t>
        <w:br/>
        <w:t>}</w:t>
        <w:br/>
      </w:r>
    </w:p>
    <w:p>
      <w:pPr>
        <w:pStyle w:val="Heading2"/>
      </w:pPr>
      <w:r>
        <w:t>application.properties</w:t>
      </w:r>
    </w:p>
    <w:p>
      <w:r>
        <w:t>Path: src/main/resources/application.properties</w:t>
      </w:r>
    </w:p>
    <w:p>
      <w:r>
        <w:t># Empty for now; used for future configuration</w:t>
      </w:r>
    </w:p>
    <w:p>
      <w:pPr>
        <w:pStyle w:val="Heading2"/>
      </w:pPr>
      <w:r>
        <w:t>pom.xml</w:t>
      </w:r>
    </w:p>
    <w:p>
      <w:r>
        <w:t>Place this file at the root of your project (spring-learn/pom.xml)</w:t>
      </w:r>
    </w:p>
    <w:p>
      <w:r>
        <w:br/>
        <w:t xml:space="preserve">&lt;project xmlns="http://maven.apache.org/POM/4.0.0" </w:t>
        <w:br/>
        <w:t xml:space="preserve">         xmlns:xsi="http://www.w3.org/2001/XMLSchema-instance"</w:t>
        <w:br/>
        <w:t xml:space="preserve">         xsi:schemaLocation="http://maven.apache.org/POM/4.0.0 </w:t>
        <w:br/>
        <w:t xml:space="preserve">         http://maven.apache.org/xsd/maven-4.0.0.xsd"&gt;</w:t>
        <w:br/>
        <w:br/>
        <w:t xml:space="preserve">    &lt;modelVersion&gt;4.0.0&lt;/modelVersion&gt;</w:t>
        <w:br/>
        <w:br/>
        <w:t xml:space="preserve">    &lt;groupId&gt;com.cognizant&lt;/groupId&gt;</w:t>
        <w:br/>
        <w:t xml:space="preserve">    &lt;artifactId&gt;spring-learn&lt;/artifactId&gt;</w:t>
        <w:br/>
        <w:t xml:space="preserve">    &lt;version&gt;0.0.1-SNAPSHOT&lt;/version&gt;</w:t>
        <w:br/>
        <w:t xml:space="preserve">    &lt;packaging&gt;jar&lt;/packaging&gt;</w:t>
        <w:br/>
        <w:br/>
        <w:t xml:space="preserve">    &lt;name&gt;spring-learn&lt;/name&gt;</w:t>
        <w:br/>
        <w:t xml:space="preserve">    &lt;description&gt;Spring Web Hands-on 1 Assignment&lt;/description&gt;</w:t>
        <w:br/>
        <w:br/>
        <w:t xml:space="preserve">    &lt;parent&gt;</w:t>
        <w:br/>
        <w:t xml:space="preserve">        &lt;groupId&gt;org.springframework.boot&lt;/groupId&gt;</w:t>
        <w:br/>
        <w:t xml:space="preserve">        &lt;artifactId&gt;spring-boot-starter-parent&lt;/artifactId&gt;</w:t>
        <w:br/>
        <w:t xml:space="preserve">        &lt;version&gt;3.2.4&lt;/version&gt;</w:t>
        <w:br/>
        <w:t xml:space="preserve">        &lt;relativePath/&gt;</w:t>
        <w:br/>
        <w:t xml:space="preserve">    &lt;/parent&gt;</w:t>
        <w:br/>
        <w:br/>
        <w:t xml:space="preserve">    &lt;properties&gt;</w:t>
        <w:br/>
        <w:t xml:space="preserve">        &lt;java.version&gt;17&lt;/java.version&gt;</w:t>
        <w:br/>
        <w:t xml:space="preserve">    &lt;/properties&gt;</w:t>
        <w:br/>
        <w:br/>
        <w:t xml:space="preserve">    &lt;dependencies&gt;</w:t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&lt;artifactId&gt;spring-boot-starter-web&lt;/artifactId&gt;</w:t>
        <w:br/>
        <w:t xml:space="preserve">        &lt;/dependency&gt;</w:t>
        <w:br/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&lt;artifactId&gt;spring-boot-devtools&lt;/artifactId&gt;</w:t>
        <w:br/>
        <w:t xml:space="preserve">            &lt;scope&gt;runtime&lt;/scope&gt;</w:t>
        <w:br/>
        <w:t xml:space="preserve">            &lt;optional&gt;true&lt;/optional&gt;</w:t>
        <w:br/>
        <w:t xml:space="preserve">        &lt;/dependency&gt;</w:t>
        <w:br/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&lt;artifactId&gt;spring-boot-starter-logging&lt;/artifactId&gt;</w:t>
        <w:br/>
        <w:t xml:space="preserve">        &lt;/dependency&gt;</w:t>
        <w:br/>
        <w:br/>
        <w:t xml:space="preserve">        &lt;dependency&gt;</w:t>
        <w:br/>
        <w:t xml:space="preserve">            &lt;groupId&gt;org.springframework.boot&lt;/groupId&gt;</w:t>
        <w:br/>
        <w:t xml:space="preserve">            &lt;artifactId&gt;spring-boot-starter-test&lt;/artifactId&gt;</w:t>
        <w:br/>
        <w:t xml:space="preserve">            &lt;scope&gt;test&lt;/scope&gt;</w:t>
        <w:br/>
        <w:t xml:space="preserve">        &lt;/dependency&gt;</w:t>
        <w:br/>
        <w:t xml:space="preserve">    &lt;/dependencies&gt;</w:t>
        <w:br/>
        <w:br/>
        <w:t xml:space="preserve">    &lt;build&gt;</w:t>
        <w:br/>
        <w:t xml:space="preserve">        &lt;plugins&gt;</w:t>
        <w:br/>
        <w:t xml:space="preserve">            &lt;plugin&gt;</w:t>
        <w:br/>
        <w:t xml:space="preserve">                &lt;groupId&gt;org.springframework.boot&lt;/groupId&gt;</w:t>
        <w:br/>
        <w:t xml:space="preserve">                &lt;artifactId&gt;spring-boot-maven-plugin&lt;/artifactId&gt;</w:t>
        <w:br/>
        <w:t xml:space="preserve">                &lt;version&gt;3.2.4&lt;/version&gt;</w:t>
        <w:br/>
        <w:t xml:space="preserve">            &lt;/plugin&gt;</w:t>
        <w:br/>
        <w:t xml:space="preserve">        &lt;/plugins&gt;</w:t>
        <w:br/>
        <w:t xml:space="preserve">    &lt;/build&gt;</w:t>
        <w:br/>
        <w:t>&lt;/project&gt;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